
<file path=[Content_Types].xml><?xml version="1.0" encoding="utf-8"?>
<Types xmlns="http://schemas.openxmlformats.org/package/2006/content-types">
  <Default Extension="vsd" ContentType="application/vnd.visio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6B1" w:rsidRPr="00D46D73" w:rsidRDefault="00D46D73" w:rsidP="00D46D73">
      <w:pPr>
        <w:pStyle w:val="a3"/>
      </w:pPr>
      <w:r w:rsidRPr="00D46D73">
        <w:rPr>
          <w:rFonts w:hint="eastAsia"/>
        </w:rPr>
        <w:t>Agnss</w:t>
      </w:r>
      <w:r w:rsidRPr="00D46D73">
        <w:rPr>
          <w:rFonts w:hint="eastAsia"/>
        </w:rPr>
        <w:t>解决</w:t>
      </w:r>
      <w:r w:rsidRPr="00D46D73">
        <w:t>方案</w:t>
      </w:r>
    </w:p>
    <w:p w:rsidR="00D46D73" w:rsidRDefault="00D46D73" w:rsidP="00D46D73">
      <w:pPr>
        <w:pStyle w:val="a4"/>
      </w:pPr>
      <w:r>
        <w:rPr>
          <w:rFonts w:hint="eastAsia"/>
        </w:rPr>
        <w:t>——</w:t>
      </w:r>
      <w:r>
        <w:t>基于</w:t>
      </w:r>
      <w:r w:rsidR="00DD5DDE">
        <w:rPr>
          <w:rFonts w:hint="eastAsia"/>
        </w:rPr>
        <w:t>中科微电子的</w:t>
      </w:r>
      <w:r w:rsidR="00DD5DDE">
        <w:rPr>
          <w:rFonts w:hint="eastAsia"/>
        </w:rPr>
        <w:t>AT6558</w:t>
      </w:r>
      <w:r w:rsidR="00DD5DDE">
        <w:rPr>
          <w:rFonts w:hint="eastAsia"/>
        </w:rPr>
        <w:t>芯片及</w:t>
      </w:r>
      <w:r w:rsidR="00DD5DDE">
        <w:rPr>
          <w:rFonts w:hint="eastAsia"/>
        </w:rPr>
        <w:t>AGNSS</w:t>
      </w:r>
      <w:r w:rsidR="00DD5DDE">
        <w:rPr>
          <w:rFonts w:hint="eastAsia"/>
        </w:rPr>
        <w:t>服务器，</w:t>
      </w:r>
      <w:r>
        <w:t>SIM800C</w:t>
      </w:r>
      <w:r w:rsidR="0091573F">
        <w:t>通信</w:t>
      </w:r>
      <w:r w:rsidR="0091573F">
        <w:rPr>
          <w:rFonts w:hint="eastAsia"/>
        </w:rPr>
        <w:t>模块</w:t>
      </w:r>
      <w:r>
        <w:t>和</w:t>
      </w:r>
      <w:r>
        <w:t>STM32F103X</w:t>
      </w:r>
      <w:r>
        <w:rPr>
          <w:rFonts w:hint="eastAsia"/>
        </w:rPr>
        <w:t>处理器</w:t>
      </w:r>
    </w:p>
    <w:p w:rsidR="00D46D73" w:rsidRDefault="00C22455" w:rsidP="00C22455">
      <w:pPr>
        <w:pStyle w:val="1"/>
      </w:pPr>
      <w:r>
        <w:rPr>
          <w:rFonts w:hint="eastAsia"/>
        </w:rPr>
        <w:t>PART</w:t>
      </w:r>
      <w:r>
        <w:t xml:space="preserve"> I </w:t>
      </w:r>
      <w:r w:rsidR="000F2E5A">
        <w:rPr>
          <w:rFonts w:hint="eastAsia"/>
        </w:rPr>
        <w:t>方案</w:t>
      </w:r>
      <w:r>
        <w:rPr>
          <w:rFonts w:hint="eastAsia"/>
        </w:rPr>
        <w:t>架构</w:t>
      </w:r>
    </w:p>
    <w:p w:rsidR="00B501F0" w:rsidRDefault="00C9112A" w:rsidP="00F96EED">
      <w:pPr>
        <w:ind w:firstLine="405"/>
      </w:pPr>
      <w:r>
        <w:rPr>
          <w:rFonts w:hint="eastAsia"/>
        </w:rPr>
        <w:t>用户连接</w:t>
      </w:r>
      <w:r w:rsidR="00DD5DDE">
        <w:t>AGNSS</w:t>
      </w:r>
      <w:r>
        <w:t>服务器获取</w:t>
      </w:r>
      <w:r>
        <w:t>AGNSS</w:t>
      </w:r>
      <w:r>
        <w:t>信息时需要提供自己所在位置的经纬度。</w:t>
      </w:r>
      <w:r w:rsidR="00B501F0">
        <w:rPr>
          <w:rFonts w:hint="eastAsia"/>
        </w:rPr>
        <w:t>使用</w:t>
      </w:r>
      <w:r w:rsidR="00B501F0">
        <w:t>通信</w:t>
      </w:r>
      <w:r w:rsidR="0091573F">
        <w:rPr>
          <w:rFonts w:hint="eastAsia"/>
        </w:rPr>
        <w:t>模块</w:t>
      </w:r>
      <w:r w:rsidR="00B501F0">
        <w:rPr>
          <w:rFonts w:hint="eastAsia"/>
        </w:rPr>
        <w:t>搜寻</w:t>
      </w:r>
      <w:r w:rsidR="00F96EED">
        <w:rPr>
          <w:rFonts w:hint="eastAsia"/>
        </w:rPr>
        <w:t>用户</w:t>
      </w:r>
      <w:r w:rsidR="00B501F0">
        <w:t>附近基站的</w:t>
      </w:r>
      <w:proofErr w:type="spellStart"/>
      <w:r w:rsidR="00B501F0">
        <w:t>Cellid</w:t>
      </w:r>
      <w:proofErr w:type="spellEnd"/>
      <w:r w:rsidR="00B501F0">
        <w:rPr>
          <w:rFonts w:hint="eastAsia"/>
        </w:rPr>
        <w:t>并</w:t>
      </w:r>
      <w:r w:rsidR="00B501F0">
        <w:t>通过</w:t>
      </w:r>
      <w:r w:rsidR="00B501F0">
        <w:rPr>
          <w:rFonts w:hint="eastAsia"/>
        </w:rPr>
        <w:t>开通</w:t>
      </w:r>
      <w:r w:rsidR="00B501F0">
        <w:t>GPRS</w:t>
      </w:r>
      <w:r w:rsidR="00B501F0">
        <w:t>服务的</w:t>
      </w:r>
      <w:r w:rsidR="00B501F0">
        <w:rPr>
          <w:rFonts w:hint="eastAsia"/>
        </w:rPr>
        <w:t>手机</w:t>
      </w:r>
      <w:r w:rsidR="00B501F0">
        <w:t>SIM</w:t>
      </w:r>
      <w:proofErr w:type="gramStart"/>
      <w:r w:rsidR="00B501F0">
        <w:t>卡</w:t>
      </w:r>
      <w:r w:rsidR="00B501F0">
        <w:rPr>
          <w:rFonts w:hint="eastAsia"/>
        </w:rPr>
        <w:t>访问高</w:t>
      </w:r>
      <w:proofErr w:type="gramEnd"/>
      <w:r w:rsidR="00B501F0">
        <w:rPr>
          <w:rFonts w:hint="eastAsia"/>
        </w:rPr>
        <w:t>德</w:t>
      </w:r>
      <w:r w:rsidR="00B501F0">
        <w:t>地图服务器就可以查到</w:t>
      </w:r>
      <w:r w:rsidR="00F96EED">
        <w:rPr>
          <w:rFonts w:hint="eastAsia"/>
        </w:rPr>
        <w:t>用户附近</w:t>
      </w:r>
      <w:r w:rsidR="00F96EED">
        <w:t>基站的经纬度。</w:t>
      </w:r>
    </w:p>
    <w:p w:rsidR="00F96EED" w:rsidRDefault="009F6F02" w:rsidP="00F96EED">
      <w:pPr>
        <w:ind w:firstLine="405"/>
      </w:pPr>
      <w:r>
        <w:t>基于</w:t>
      </w:r>
      <w:r>
        <w:rPr>
          <w:rFonts w:hint="eastAsia"/>
        </w:rPr>
        <w:t>中科微电子的</w:t>
      </w:r>
      <w:r>
        <w:rPr>
          <w:rFonts w:hint="eastAsia"/>
        </w:rPr>
        <w:t>AT6558</w:t>
      </w:r>
      <w:r>
        <w:rPr>
          <w:rFonts w:hint="eastAsia"/>
        </w:rPr>
        <w:t>芯片及</w:t>
      </w:r>
      <w:r>
        <w:rPr>
          <w:rFonts w:hint="eastAsia"/>
        </w:rPr>
        <w:t>AGNSS</w:t>
      </w:r>
      <w:r>
        <w:rPr>
          <w:rFonts w:hint="eastAsia"/>
        </w:rPr>
        <w:t>服务器</w:t>
      </w:r>
      <w:r>
        <w:rPr>
          <w:rFonts w:hint="eastAsia"/>
        </w:rPr>
        <w:t>，</w:t>
      </w:r>
      <w:r w:rsidR="00F96EED">
        <w:rPr>
          <w:rFonts w:hint="eastAsia"/>
        </w:rPr>
        <w:t>实现</w:t>
      </w:r>
      <w:r w:rsidR="00F96EED">
        <w:t>该方案</w:t>
      </w:r>
      <w:r w:rsidR="00F96EED">
        <w:rPr>
          <w:rFonts w:hint="eastAsia"/>
        </w:rPr>
        <w:t>所需</w:t>
      </w:r>
      <w:r w:rsidR="00F96EED">
        <w:t>的基础设备</w:t>
      </w:r>
      <w:r w:rsidR="00F96EED">
        <w:rPr>
          <w:rFonts w:hint="eastAsia"/>
        </w:rPr>
        <w:t>为</w:t>
      </w:r>
      <w:r w:rsidR="00F96EED">
        <w:t>：</w:t>
      </w:r>
    </w:p>
    <w:p w:rsidR="00F96EED" w:rsidRDefault="00F96EED" w:rsidP="00F96EED">
      <w:pPr>
        <w:pStyle w:val="af3"/>
        <w:numPr>
          <w:ilvl w:val="0"/>
          <w:numId w:val="1"/>
        </w:numPr>
        <w:ind w:firstLineChars="0"/>
      </w:pPr>
      <w:r>
        <w:rPr>
          <w:rFonts w:hint="eastAsia"/>
        </w:rPr>
        <w:t>通信模块</w:t>
      </w:r>
      <w:r>
        <w:t>（</w:t>
      </w:r>
      <w:r>
        <w:rPr>
          <w:rFonts w:hint="eastAsia"/>
        </w:rPr>
        <w:t>SIM800C</w:t>
      </w:r>
      <w:r>
        <w:t>）</w:t>
      </w:r>
      <w:r>
        <w:rPr>
          <w:rFonts w:hint="eastAsia"/>
        </w:rPr>
        <w:t>；</w:t>
      </w:r>
    </w:p>
    <w:p w:rsidR="00F96EED" w:rsidRDefault="00F96EED" w:rsidP="00F96EED">
      <w:pPr>
        <w:pStyle w:val="af3"/>
        <w:numPr>
          <w:ilvl w:val="0"/>
          <w:numId w:val="1"/>
        </w:numPr>
        <w:ind w:firstLineChars="0"/>
      </w:pPr>
      <w:r>
        <w:rPr>
          <w:rFonts w:hint="eastAsia"/>
        </w:rPr>
        <w:t>处理器</w:t>
      </w:r>
      <w:r>
        <w:t>（</w:t>
      </w:r>
      <w:r>
        <w:rPr>
          <w:rFonts w:hint="eastAsia"/>
        </w:rPr>
        <w:t>STM32F103X</w:t>
      </w:r>
      <w:r>
        <w:t>）</w:t>
      </w:r>
      <w:r>
        <w:rPr>
          <w:rFonts w:hint="eastAsia"/>
        </w:rPr>
        <w:t>；</w:t>
      </w:r>
    </w:p>
    <w:p w:rsidR="00F96EED" w:rsidRPr="00F96EED" w:rsidRDefault="00F96EED" w:rsidP="00F96EED">
      <w:pPr>
        <w:pStyle w:val="af3"/>
        <w:numPr>
          <w:ilvl w:val="0"/>
          <w:numId w:val="1"/>
        </w:numPr>
        <w:ind w:firstLineChars="0"/>
      </w:pPr>
      <w:r>
        <w:rPr>
          <w:rFonts w:hint="eastAsia"/>
        </w:rPr>
        <w:t>SIM</w:t>
      </w:r>
      <w:r>
        <w:t>卡。</w:t>
      </w:r>
    </w:p>
    <w:p w:rsidR="00ED6456" w:rsidRDefault="000219FF" w:rsidP="000F2E5A">
      <w:pPr>
        <w:jc w:val="center"/>
      </w:pPr>
      <w:r>
        <w:object w:dxaOrig="11372" w:dyaOrig="6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224.25pt" o:ole="">
            <v:imagedata r:id="rId9" o:title=""/>
          </v:shape>
          <o:OLEObject Type="Embed" ProgID="Visio.Drawing.11" ShapeID="_x0000_i1025" DrawAspect="Content" ObjectID="_1561963380" r:id="rId10"/>
        </w:object>
      </w:r>
    </w:p>
    <w:p w:rsidR="00F96EED" w:rsidRDefault="00F96EED" w:rsidP="00F96EED">
      <w:pPr>
        <w:ind w:firstLineChars="200" w:firstLine="400"/>
        <w:rPr>
          <w:rFonts w:asciiTheme="minorEastAsia" w:hAnsiTheme="minorEastAsia"/>
        </w:rPr>
      </w:pPr>
      <w:r>
        <w:rPr>
          <w:rFonts w:hint="eastAsia"/>
        </w:rPr>
        <w:t>数据</w:t>
      </w:r>
      <w:r>
        <w:t>通路</w:t>
      </w:r>
      <w:r>
        <w:rPr>
          <w:rFonts w:asciiTheme="minorEastAsia" w:hAnsiTheme="minorEastAsia" w:hint="eastAsia"/>
        </w:rPr>
        <w:t>①是</w:t>
      </w:r>
      <w:r>
        <w:rPr>
          <w:rFonts w:asciiTheme="minorEastAsia" w:hAnsiTheme="minorEastAsia"/>
        </w:rPr>
        <w:t>开发人员可以直接编程影响的部分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该</w:t>
      </w:r>
      <w:r>
        <w:rPr>
          <w:rFonts w:asciiTheme="minorEastAsia" w:hAnsiTheme="minorEastAsia" w:hint="eastAsia"/>
        </w:rPr>
        <w:t>通路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作用是传输通信</w:t>
      </w:r>
      <w:r>
        <w:rPr>
          <w:rFonts w:asciiTheme="minorEastAsia" w:hAnsiTheme="minorEastAsia"/>
        </w:rPr>
        <w:t>模块</w:t>
      </w:r>
      <w:r>
        <w:rPr>
          <w:rFonts w:asciiTheme="minorEastAsia" w:hAnsiTheme="minorEastAsia" w:hint="eastAsia"/>
        </w:rPr>
        <w:t>工作</w:t>
      </w:r>
      <w:r>
        <w:rPr>
          <w:rFonts w:asciiTheme="minorEastAsia" w:hAnsiTheme="minorEastAsia"/>
        </w:rPr>
        <w:t>所需要的指令并返回通信模块</w:t>
      </w:r>
      <w:r>
        <w:rPr>
          <w:rFonts w:asciiTheme="minorEastAsia" w:hAnsiTheme="minorEastAsia" w:hint="eastAsia"/>
        </w:rPr>
        <w:t>从</w:t>
      </w:r>
      <w:r>
        <w:rPr>
          <w:rFonts w:asciiTheme="minorEastAsia" w:hAnsiTheme="minorEastAsia"/>
        </w:rPr>
        <w:t>各服务器获得的信息。</w:t>
      </w:r>
    </w:p>
    <w:p w:rsidR="00F96EED" w:rsidRPr="000D6FF4" w:rsidRDefault="00F96EED" w:rsidP="000D6FF4">
      <w:pPr>
        <w:ind w:firstLineChars="200" w:firstLine="400"/>
        <w:rPr>
          <w:rFonts w:asciiTheme="minorEastAsia" w:hAnsiTheme="minorEastAsia"/>
        </w:rPr>
      </w:pPr>
      <w:r>
        <w:rPr>
          <w:rFonts w:hint="eastAsia"/>
        </w:rPr>
        <w:t>数据通路</w:t>
      </w:r>
      <w:r>
        <w:rPr>
          <w:rFonts w:asciiTheme="minorEastAsia" w:hAnsiTheme="minorEastAsia" w:hint="eastAsia"/>
        </w:rPr>
        <w:t>②、③、④则是</w:t>
      </w:r>
      <w:r>
        <w:rPr>
          <w:rFonts w:asciiTheme="minorEastAsia" w:hAnsiTheme="minorEastAsia"/>
        </w:rPr>
        <w:t>通信模块在数据通路</w:t>
      </w:r>
      <w:r>
        <w:rPr>
          <w:rFonts w:asciiTheme="minorEastAsia" w:hAnsiTheme="minorEastAsia" w:hint="eastAsia"/>
        </w:rPr>
        <w:t>①的</w:t>
      </w:r>
      <w:r>
        <w:rPr>
          <w:rFonts w:asciiTheme="minorEastAsia" w:hAnsiTheme="minorEastAsia"/>
        </w:rPr>
        <w:t>控制下分别建立的。其中</w:t>
      </w:r>
      <w:r>
        <w:rPr>
          <w:rFonts w:asciiTheme="minorEastAsia" w:hAnsiTheme="minorEastAsia" w:hint="eastAsia"/>
        </w:rPr>
        <w:t>通路②</w:t>
      </w:r>
      <w:r w:rsidR="000F2E5A">
        <w:rPr>
          <w:rFonts w:asciiTheme="minorEastAsia" w:hAnsiTheme="minorEastAsia" w:hint="eastAsia"/>
        </w:rPr>
        <w:t>的</w:t>
      </w:r>
      <w:r w:rsidR="000F2E5A">
        <w:rPr>
          <w:rFonts w:asciiTheme="minorEastAsia" w:hAnsiTheme="minorEastAsia"/>
        </w:rPr>
        <w:t>数据传输不耗费流量，通路</w:t>
      </w:r>
      <w:r w:rsidR="000F2E5A">
        <w:rPr>
          <w:rFonts w:asciiTheme="minorEastAsia" w:hAnsiTheme="minorEastAsia" w:hint="eastAsia"/>
        </w:rPr>
        <w:t>③、④则</w:t>
      </w:r>
      <w:r w:rsidR="000F2E5A">
        <w:rPr>
          <w:rFonts w:asciiTheme="minorEastAsia" w:hAnsiTheme="minorEastAsia"/>
        </w:rPr>
        <w:t>需要流量。</w:t>
      </w:r>
      <w:r w:rsidR="000F2E5A">
        <w:rPr>
          <w:rFonts w:asciiTheme="minorEastAsia" w:hAnsiTheme="minorEastAsia" w:hint="eastAsia"/>
        </w:rPr>
        <w:t>由于</w:t>
      </w:r>
      <w:r w:rsidR="000F2E5A">
        <w:rPr>
          <w:rFonts w:asciiTheme="minorEastAsia" w:hAnsiTheme="minorEastAsia"/>
        </w:rPr>
        <w:t>通路</w:t>
      </w:r>
      <w:r w:rsidR="000F2E5A">
        <w:rPr>
          <w:rFonts w:asciiTheme="minorEastAsia" w:hAnsiTheme="minorEastAsia" w:hint="eastAsia"/>
        </w:rPr>
        <w:t>③获取</w:t>
      </w:r>
      <w:r w:rsidR="000F2E5A">
        <w:rPr>
          <w:rFonts w:asciiTheme="minorEastAsia" w:hAnsiTheme="minorEastAsia"/>
        </w:rPr>
        <w:t>的</w:t>
      </w:r>
      <w:r w:rsidR="000F2E5A">
        <w:rPr>
          <w:rFonts w:asciiTheme="minorEastAsia" w:hAnsiTheme="minorEastAsia" w:hint="eastAsia"/>
        </w:rPr>
        <w:t>基站</w:t>
      </w:r>
      <w:r w:rsidR="000F2E5A">
        <w:rPr>
          <w:rFonts w:asciiTheme="minorEastAsia" w:hAnsiTheme="minorEastAsia"/>
        </w:rPr>
        <w:t>经纬度和通路</w:t>
      </w:r>
      <w:r w:rsidR="000F2E5A">
        <w:rPr>
          <w:rFonts w:asciiTheme="minorEastAsia" w:hAnsiTheme="minorEastAsia" w:hint="eastAsia"/>
        </w:rPr>
        <w:t>②获取</w:t>
      </w:r>
      <w:r w:rsidR="000F2E5A">
        <w:rPr>
          <w:rFonts w:asciiTheme="minorEastAsia" w:hAnsiTheme="minorEastAsia"/>
        </w:rPr>
        <w:t>的基站</w:t>
      </w:r>
      <w:proofErr w:type="spellStart"/>
      <w:r w:rsidR="000F2E5A">
        <w:rPr>
          <w:rFonts w:asciiTheme="minorEastAsia" w:hAnsiTheme="minorEastAsia"/>
        </w:rPr>
        <w:t>Cellid</w:t>
      </w:r>
      <w:proofErr w:type="spellEnd"/>
      <w:r w:rsidR="000F2E5A">
        <w:rPr>
          <w:rFonts w:asciiTheme="minorEastAsia" w:hAnsiTheme="minorEastAsia" w:hint="eastAsia"/>
        </w:rPr>
        <w:t>有</w:t>
      </w:r>
      <w:r w:rsidR="000F2E5A">
        <w:rPr>
          <w:rFonts w:asciiTheme="minorEastAsia" w:hAnsiTheme="minorEastAsia"/>
        </w:rPr>
        <w:t>直接的对应关系</w:t>
      </w:r>
      <w:r w:rsidR="000F2E5A">
        <w:rPr>
          <w:rFonts w:asciiTheme="minorEastAsia" w:hAnsiTheme="minorEastAsia" w:hint="eastAsia"/>
        </w:rPr>
        <w:t>，我们</w:t>
      </w:r>
      <w:r w:rsidR="000F2E5A">
        <w:rPr>
          <w:rFonts w:asciiTheme="minorEastAsia" w:hAnsiTheme="minorEastAsia"/>
        </w:rPr>
        <w:t>可以根据这一特性规划我们的程序架构</w:t>
      </w:r>
      <w:r w:rsidR="000F2E5A">
        <w:rPr>
          <w:rFonts w:asciiTheme="minorEastAsia" w:hAnsiTheme="minorEastAsia" w:hint="eastAsia"/>
        </w:rPr>
        <w:t>。</w:t>
      </w:r>
    </w:p>
    <w:p w:rsidR="000F2E5A" w:rsidRDefault="000F2E5A" w:rsidP="000F2E5A">
      <w:pPr>
        <w:pStyle w:val="1"/>
      </w:pPr>
      <w:r>
        <w:lastRenderedPageBreak/>
        <w:t xml:space="preserve">PART II </w:t>
      </w:r>
      <w:r>
        <w:rPr>
          <w:rFonts w:hint="eastAsia"/>
        </w:rPr>
        <w:t>程序</w:t>
      </w:r>
      <w:r>
        <w:t>架构</w:t>
      </w:r>
    </w:p>
    <w:p w:rsidR="002F4F7D" w:rsidRDefault="002F4F7D" w:rsidP="00420749">
      <w:pPr>
        <w:ind w:firstLine="405"/>
      </w:pPr>
      <w:r>
        <w:rPr>
          <w:rFonts w:hint="eastAsia"/>
        </w:rPr>
        <w:t>为了避免频繁的访问位置服务器查询位置，在主控芯片内存储最近查询的基站</w:t>
      </w:r>
      <w:proofErr w:type="spellStart"/>
      <w:r>
        <w:rPr>
          <w:rFonts w:hint="eastAsia"/>
        </w:rPr>
        <w:t>cellid</w:t>
      </w:r>
      <w:proofErr w:type="spellEnd"/>
      <w:r>
        <w:rPr>
          <w:rFonts w:hint="eastAsia"/>
        </w:rPr>
        <w:t>及对应的经纬度位置信息。以后每次访问位置服务器之前，先检查一下本地存储的</w:t>
      </w:r>
      <w:proofErr w:type="spellStart"/>
      <w:r>
        <w:rPr>
          <w:rFonts w:hint="eastAsia"/>
        </w:rPr>
        <w:t>cellid</w:t>
      </w:r>
      <w:proofErr w:type="spellEnd"/>
      <w:r>
        <w:rPr>
          <w:rFonts w:hint="eastAsia"/>
        </w:rPr>
        <w:t>，如果有信息，就从本地存储中获取，否则再去访问位置服务器。</w:t>
      </w:r>
      <w:bookmarkStart w:id="0" w:name="_GoBack"/>
      <w:bookmarkEnd w:id="0"/>
    </w:p>
    <w:p w:rsidR="00BF5226" w:rsidRDefault="00420749" w:rsidP="00420749">
      <w:pPr>
        <w:ind w:firstLine="405"/>
      </w:pPr>
      <w:r>
        <w:rPr>
          <w:rFonts w:hint="eastAsia"/>
        </w:rPr>
        <w:t>根据</w:t>
      </w:r>
      <w:r>
        <w:rPr>
          <w:rFonts w:hint="eastAsia"/>
        </w:rPr>
        <w:t>PART</w:t>
      </w:r>
      <w:r>
        <w:t xml:space="preserve"> I</w:t>
      </w:r>
      <w:r>
        <w:t>的方案，我们</w:t>
      </w:r>
      <w:r>
        <w:rPr>
          <w:rFonts w:hint="eastAsia"/>
        </w:rPr>
        <w:t>可以划分处理器</w:t>
      </w:r>
      <w:r>
        <w:t>中</w:t>
      </w:r>
      <w:r>
        <w:t>FLASH</w:t>
      </w:r>
      <w:r>
        <w:rPr>
          <w:rFonts w:hint="eastAsia"/>
        </w:rPr>
        <w:t>的</w:t>
      </w:r>
      <w:r>
        <w:t>一部分作为</w:t>
      </w:r>
      <w:r>
        <w:rPr>
          <w:rFonts w:hint="eastAsia"/>
        </w:rPr>
        <w:t>Cache</w:t>
      </w:r>
      <w:r>
        <w:t>来存放每次读取到的基站</w:t>
      </w:r>
      <w:proofErr w:type="spellStart"/>
      <w:r>
        <w:t>Cellid</w:t>
      </w:r>
      <w:proofErr w:type="spellEnd"/>
      <w:r>
        <w:t>及对应经纬度。</w:t>
      </w:r>
      <w:r>
        <w:rPr>
          <w:rFonts w:hint="eastAsia"/>
        </w:rPr>
        <w:t>将</w:t>
      </w:r>
      <w:r>
        <w:rPr>
          <w:rFonts w:hint="eastAsia"/>
        </w:rPr>
        <w:t>Cache</w:t>
      </w:r>
      <w:r>
        <w:t>划分成</w:t>
      </w:r>
      <w:r>
        <w:rPr>
          <w:rFonts w:hint="eastAsia"/>
        </w:rPr>
        <w:t>头数据</w:t>
      </w:r>
      <w:r>
        <w:t>，结构体和校验位。</w:t>
      </w:r>
      <w:proofErr w:type="gramStart"/>
      <w:r>
        <w:rPr>
          <w:rFonts w:hint="eastAsia"/>
        </w:rPr>
        <w:t>头数据</w:t>
      </w:r>
      <w:proofErr w:type="gramEnd"/>
      <w:r>
        <w:rPr>
          <w:rFonts w:hint="eastAsia"/>
        </w:rPr>
        <w:t>用于</w:t>
      </w:r>
      <w:r>
        <w:t>判断</w:t>
      </w:r>
      <w:r>
        <w:t>Cache</w:t>
      </w:r>
      <w:r>
        <w:t>内是否有</w:t>
      </w:r>
      <w:r>
        <w:rPr>
          <w:rFonts w:hint="eastAsia"/>
        </w:rPr>
        <w:t>数据</w:t>
      </w:r>
      <w:r>
        <w:t>，结构体存放若干个基站</w:t>
      </w:r>
      <w:proofErr w:type="spellStart"/>
      <w:r>
        <w:t>Cellid</w:t>
      </w:r>
      <w:proofErr w:type="spellEnd"/>
      <w:r>
        <w:t>和经纬度的结构</w:t>
      </w:r>
      <w:r>
        <w:rPr>
          <w:rFonts w:hint="eastAsia"/>
        </w:rPr>
        <w:t>，</w:t>
      </w:r>
      <w:r>
        <w:t>使用先进先出的原则</w:t>
      </w:r>
      <w:r>
        <w:rPr>
          <w:rFonts w:hint="eastAsia"/>
        </w:rPr>
        <w:t>，后</w:t>
      </w:r>
      <w:r>
        <w:t>写入的数据将覆盖</w:t>
      </w:r>
      <w:r>
        <w:rPr>
          <w:rFonts w:hint="eastAsia"/>
        </w:rPr>
        <w:t>最先</w:t>
      </w:r>
      <w:r>
        <w:t>写入的数据。</w:t>
      </w:r>
      <w:r>
        <w:rPr>
          <w:rFonts w:hint="eastAsia"/>
        </w:rPr>
        <w:t>校验位</w:t>
      </w:r>
      <w:r>
        <w:t>用于判断</w:t>
      </w:r>
      <w:r>
        <w:t>Cache</w:t>
      </w:r>
      <w:r>
        <w:t>内数据是否完整有效。</w:t>
      </w:r>
    </w:p>
    <w:p w:rsidR="00420749" w:rsidRPr="00420749" w:rsidRDefault="00420749" w:rsidP="00420749">
      <w:r>
        <w:t xml:space="preserve">    </w:t>
      </w:r>
      <w:r w:rsidR="00CC0372">
        <w:rPr>
          <w:rFonts w:hint="eastAsia"/>
        </w:rPr>
        <w:t>如果判断</w:t>
      </w:r>
      <w:r w:rsidR="00CC0372">
        <w:t>Cache</w:t>
      </w:r>
      <w:r w:rsidR="00CC0372">
        <w:rPr>
          <w:rFonts w:hint="eastAsia"/>
        </w:rPr>
        <w:t>内有</w:t>
      </w:r>
      <w:r w:rsidR="00CC0372">
        <w:t>此次获取</w:t>
      </w:r>
      <w:r w:rsidR="00CC0372">
        <w:t>AGNSS</w:t>
      </w:r>
      <w:r w:rsidR="00CC0372">
        <w:t>数据所需的基站信息，则可以跳过</w:t>
      </w:r>
      <w:proofErr w:type="gramStart"/>
      <w:r w:rsidR="00CC0372">
        <w:t>连接高</w:t>
      </w:r>
      <w:proofErr w:type="gramEnd"/>
      <w:r w:rsidR="00CC0372">
        <w:t>德地图服务器这一步直接连接</w:t>
      </w:r>
      <w:r w:rsidR="00DD5DDE">
        <w:t>AGNSS</w:t>
      </w:r>
      <w:r w:rsidR="00CC0372">
        <w:t>服务器。</w:t>
      </w:r>
      <w:r w:rsidR="00CC0372">
        <w:rPr>
          <w:rFonts w:hint="eastAsia"/>
        </w:rPr>
        <w:t>否则</w:t>
      </w:r>
      <w:r w:rsidR="00CC0372">
        <w:t>就</w:t>
      </w:r>
      <w:r w:rsidR="00CC0372">
        <w:rPr>
          <w:rFonts w:hint="eastAsia"/>
        </w:rPr>
        <w:t>需要</w:t>
      </w:r>
      <w:r w:rsidR="00CC0372">
        <w:t>连接高德地图服务器获取经纬度信息并将之更新到</w:t>
      </w:r>
      <w:r w:rsidR="00CC0372">
        <w:t>Cache</w:t>
      </w:r>
      <w:r w:rsidR="00CC0372">
        <w:t>内。</w:t>
      </w:r>
    </w:p>
    <w:p w:rsidR="000F2E5A" w:rsidRDefault="009D2081" w:rsidP="000F2E5A">
      <w:r>
        <w:object w:dxaOrig="8446" w:dyaOrig="6717">
          <v:shape id="_x0000_i1026" type="#_x0000_t75" style="width:414.75pt;height:330pt" o:ole="">
            <v:imagedata r:id="rId11" o:title=""/>
          </v:shape>
          <o:OLEObject Type="Embed" ProgID="Visio.Drawing.11" ShapeID="_x0000_i1026" DrawAspect="Content" ObjectID="_1561963381" r:id="rId12"/>
        </w:object>
      </w:r>
    </w:p>
    <w:p w:rsidR="00671F6F" w:rsidRDefault="00671F6F" w:rsidP="000F2E5A"/>
    <w:p w:rsidR="000D6FF4" w:rsidRDefault="000D6FF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71F6F" w:rsidRDefault="00671F6F" w:rsidP="00671F6F">
      <w:pPr>
        <w:pStyle w:val="1"/>
      </w:pPr>
      <w:r>
        <w:lastRenderedPageBreak/>
        <w:t xml:space="preserve">PART III </w:t>
      </w:r>
      <w:r>
        <w:rPr>
          <w:rFonts w:hint="eastAsia"/>
        </w:rPr>
        <w:t>程序</w:t>
      </w:r>
      <w:r>
        <w:t>实现</w:t>
      </w:r>
    </w:p>
    <w:p w:rsidR="00EF5AF3" w:rsidRPr="00EF5AF3" w:rsidRDefault="00EF5AF3" w:rsidP="00EF5AF3">
      <w:pPr>
        <w:rPr>
          <w:color w:val="C00000"/>
        </w:rPr>
      </w:pPr>
      <w:r w:rsidRPr="00EF5AF3">
        <w:rPr>
          <w:rFonts w:hint="eastAsia"/>
          <w:color w:val="C00000"/>
        </w:rPr>
        <w:t>注意</w:t>
      </w:r>
      <w:r w:rsidRPr="00EF5AF3">
        <w:rPr>
          <w:color w:val="C00000"/>
        </w:rPr>
        <w:t>：</w:t>
      </w:r>
      <w:r w:rsidRPr="00EF5AF3">
        <w:rPr>
          <w:rFonts w:hint="eastAsia"/>
          <w:color w:val="C00000"/>
        </w:rPr>
        <w:t>本</w:t>
      </w:r>
      <w:r w:rsidRPr="00EF5AF3">
        <w:rPr>
          <w:color w:val="C00000"/>
        </w:rPr>
        <w:t>章节</w:t>
      </w:r>
      <w:r>
        <w:rPr>
          <w:rFonts w:hint="eastAsia"/>
          <w:color w:val="C00000"/>
        </w:rPr>
        <w:t>函数</w:t>
      </w:r>
      <w:r>
        <w:rPr>
          <w:color w:val="C00000"/>
        </w:rPr>
        <w:t>内</w:t>
      </w:r>
      <w:r w:rsidRPr="00EF5AF3">
        <w:rPr>
          <w:color w:val="C00000"/>
        </w:rPr>
        <w:t>使用的所有通信命令均基于</w:t>
      </w:r>
      <w:r w:rsidRPr="00EF5AF3">
        <w:rPr>
          <w:rFonts w:hint="eastAsia"/>
          <w:color w:val="C00000"/>
        </w:rPr>
        <w:t>SIM800C</w:t>
      </w:r>
      <w:r w:rsidRPr="00EF5AF3">
        <w:rPr>
          <w:color w:val="C00000"/>
        </w:rPr>
        <w:t>芯片协议，仅供参考</w:t>
      </w:r>
    </w:p>
    <w:p w:rsidR="00671F6F" w:rsidRDefault="00671F6F" w:rsidP="00671F6F">
      <w:pPr>
        <w:pStyle w:val="2"/>
      </w:pPr>
      <w:r>
        <w:rPr>
          <w:rFonts w:hint="eastAsia"/>
        </w:rPr>
        <w:t xml:space="preserve">3.1 </w:t>
      </w:r>
      <w:r w:rsidR="000D6FF4">
        <w:rPr>
          <w:rFonts w:hint="eastAsia"/>
        </w:rPr>
        <w:t>初始化</w:t>
      </w:r>
      <w:r w:rsidR="000D6FF4">
        <w:rPr>
          <w:rFonts w:hint="eastAsia"/>
        </w:rPr>
        <w:t>AgnssCacheData</w:t>
      </w:r>
    </w:p>
    <w:p w:rsidR="000D6FF4" w:rsidRPr="000D6FF4" w:rsidRDefault="000D6FF4" w:rsidP="000D6FF4">
      <w:r>
        <w:rPr>
          <w:rFonts w:hint="eastAsia"/>
        </w:rPr>
        <w:t xml:space="preserve">    </w:t>
      </w:r>
      <w:r>
        <w:rPr>
          <w:rFonts w:hint="eastAsia"/>
        </w:rPr>
        <w:t>从指定</w:t>
      </w:r>
      <w:r>
        <w:t>的</w:t>
      </w:r>
      <w:r>
        <w:t>Cache</w:t>
      </w:r>
      <w:r>
        <w:t>地址读取</w:t>
      </w:r>
      <w:r>
        <w:t>Cache</w:t>
      </w:r>
      <w:r>
        <w:t>头数据，如果匹配</w:t>
      </w:r>
      <w:r w:rsidR="009D2081">
        <w:rPr>
          <w:rFonts w:hint="eastAsia"/>
        </w:rPr>
        <w:t>则</w:t>
      </w:r>
      <w:r w:rsidR="009D2081">
        <w:t>将结构体数据拷贝到</w:t>
      </w:r>
      <w:proofErr w:type="spellStart"/>
      <w:r w:rsidR="009D2081">
        <w:t>AgnssValidCache</w:t>
      </w:r>
      <w:proofErr w:type="spellEnd"/>
      <w:r w:rsidR="009D2081">
        <w:t>并计算校验值</w:t>
      </w:r>
      <w:r w:rsidR="009D2081">
        <w:rPr>
          <w:rFonts w:hint="eastAsia"/>
        </w:rPr>
        <w:t>。</w:t>
      </w:r>
    </w:p>
    <w:p w:rsidR="00671F6F" w:rsidRDefault="000D6FF4" w:rsidP="00671F6F">
      <w:r>
        <w:rPr>
          <w:rFonts w:hint="eastAsia"/>
          <w:noProof/>
        </w:rPr>
        <w:drawing>
          <wp:inline distT="0" distB="0" distL="0" distR="0">
            <wp:extent cx="4170844" cy="176063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CC1C1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2" t="38444" r="30944" b="33085"/>
                    <a:stretch/>
                  </pic:blipFill>
                  <pic:spPr bwMode="auto">
                    <a:xfrm>
                      <a:off x="0" y="0"/>
                      <a:ext cx="4264788" cy="180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081" w:rsidRDefault="009D2081" w:rsidP="00671F6F"/>
    <w:p w:rsidR="009D2081" w:rsidRDefault="009D2081" w:rsidP="009D2081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获取</w:t>
      </w:r>
      <w:r>
        <w:t>基站</w:t>
      </w:r>
      <w:r>
        <w:t>Cellid</w:t>
      </w:r>
    </w:p>
    <w:p w:rsidR="009D2081" w:rsidRDefault="009D2081" w:rsidP="009D2081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AtConnect</w:t>
      </w:r>
      <w:proofErr w:type="spellEnd"/>
      <w:r>
        <w:t>()</w:t>
      </w:r>
      <w:r>
        <w:rPr>
          <w:rFonts w:hint="eastAsia"/>
        </w:rPr>
        <w:t>函数</w:t>
      </w:r>
      <w:r>
        <w:t>测试</w:t>
      </w:r>
      <w:r>
        <w:rPr>
          <w:rFonts w:hint="eastAsia"/>
        </w:rPr>
        <w:t>通信</w:t>
      </w:r>
      <w:r>
        <w:t>模块连通性；</w:t>
      </w:r>
    </w:p>
    <w:p w:rsidR="009D2081" w:rsidRDefault="009D2081" w:rsidP="009D2081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GetAtCNETSCAN</w:t>
      </w:r>
      <w:proofErr w:type="spellEnd"/>
      <w:r>
        <w:t>()</w:t>
      </w:r>
      <w:r>
        <w:rPr>
          <w:rFonts w:hint="eastAsia"/>
        </w:rPr>
        <w:t>函数</w:t>
      </w:r>
      <w:r>
        <w:t>获取附近基站信息；</w:t>
      </w:r>
    </w:p>
    <w:p w:rsidR="009D2081" w:rsidRPr="009D2081" w:rsidRDefault="009D2081" w:rsidP="009D2081">
      <w:r>
        <w:t>3</w:t>
      </w:r>
      <w:r>
        <w:rPr>
          <w:rFonts w:hint="eastAsia"/>
        </w:rPr>
        <w:t>、</w:t>
      </w:r>
      <w:r>
        <w:t>将获取的</w:t>
      </w:r>
      <w:proofErr w:type="spellStart"/>
      <w:r>
        <w:t>Cellid</w:t>
      </w:r>
      <w:proofErr w:type="spellEnd"/>
      <w:r>
        <w:t>和</w:t>
      </w:r>
      <w:proofErr w:type="spellStart"/>
      <w:r w:rsidR="00183CDA" w:rsidRPr="00183CDA">
        <w:t>AgnssValidCache</w:t>
      </w:r>
      <w:proofErr w:type="spellEnd"/>
      <w:r w:rsidR="00183CDA">
        <w:rPr>
          <w:rFonts w:hint="eastAsia"/>
        </w:rPr>
        <w:t>中</w:t>
      </w:r>
      <w:r w:rsidR="00183CDA">
        <w:t>存储的相比较</w:t>
      </w:r>
      <w:r w:rsidR="00183CDA">
        <w:rPr>
          <w:rFonts w:hint="eastAsia"/>
        </w:rPr>
        <w:t>，</w:t>
      </w:r>
      <w:r w:rsidR="00183CDA">
        <w:t>如果有</w:t>
      </w:r>
      <w:r w:rsidR="00183CDA">
        <w:rPr>
          <w:rFonts w:hint="eastAsia"/>
        </w:rPr>
        <w:t>匹配</w:t>
      </w:r>
      <w:r w:rsidR="00183CDA">
        <w:t>，则更新</w:t>
      </w:r>
      <w:proofErr w:type="spellStart"/>
      <w:r w:rsidR="00183CDA">
        <w:t>cachevalid</w:t>
      </w:r>
      <w:proofErr w:type="spellEnd"/>
      <w:r w:rsidR="00183CDA">
        <w:t>和</w:t>
      </w:r>
      <w:proofErr w:type="spellStart"/>
      <w:r w:rsidR="00183CDA">
        <w:t>cachevalidnum</w:t>
      </w:r>
      <w:proofErr w:type="spellEnd"/>
      <w:r w:rsidR="00183CDA">
        <w:t>。</w:t>
      </w:r>
    </w:p>
    <w:p w:rsidR="00BE64ED" w:rsidRDefault="009D2081" w:rsidP="00BE64ED">
      <w:r>
        <w:rPr>
          <w:rFonts w:hint="eastAsia"/>
          <w:noProof/>
        </w:rPr>
        <w:drawing>
          <wp:inline distT="0" distB="0" distL="0" distR="0">
            <wp:extent cx="4920062" cy="18359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CC272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2" t="32227" r="22875" b="38320"/>
                    <a:stretch/>
                  </pic:blipFill>
                  <pic:spPr bwMode="auto">
                    <a:xfrm>
                      <a:off x="0" y="0"/>
                      <a:ext cx="4972211" cy="185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4ED" w:rsidRDefault="00BE64ED" w:rsidP="00BE64ED">
      <w:r>
        <w:rPr>
          <w:rFonts w:hint="eastAsia"/>
        </w:rPr>
        <w:t>该段</w:t>
      </w:r>
      <w:r>
        <w:t>程序运行后在</w:t>
      </w:r>
      <w:r w:rsidR="00BE234A">
        <w:rPr>
          <w:rFonts w:hint="eastAsia"/>
        </w:rPr>
        <w:t>调试</w:t>
      </w:r>
      <w:r w:rsidR="00BE234A">
        <w:t>的串口可以</w:t>
      </w:r>
      <w:r w:rsidR="00BE234A">
        <w:rPr>
          <w:rFonts w:hint="eastAsia"/>
        </w:rPr>
        <w:t>看到</w:t>
      </w:r>
      <w:r w:rsidR="00BE234A">
        <w:t>如下输出：</w:t>
      </w:r>
    </w:p>
    <w:p w:rsidR="00BE64ED" w:rsidRPr="00BE64ED" w:rsidRDefault="00BE64ED" w:rsidP="00BE234A">
      <w:pPr>
        <w:pStyle w:val="af5"/>
        <w:rPr>
          <w:rFonts w:eastAsiaTheme="minorEastAsia" w:cstheme="minorBidi"/>
          <w:sz w:val="20"/>
          <w:szCs w:val="20"/>
        </w:rPr>
      </w:pPr>
      <w:r w:rsidRPr="00BE64ED">
        <w:t>AT</w:t>
      </w:r>
    </w:p>
    <w:p w:rsidR="00BE64ED" w:rsidRPr="00BE64ED" w:rsidRDefault="00BE64ED" w:rsidP="00BE234A">
      <w:pPr>
        <w:pStyle w:val="af5"/>
      </w:pPr>
    </w:p>
    <w:p w:rsidR="00BE64ED" w:rsidRPr="00BE64ED" w:rsidRDefault="00BE64ED" w:rsidP="00BE234A">
      <w:pPr>
        <w:pStyle w:val="af5"/>
      </w:pPr>
      <w:r w:rsidRPr="00BE64ED">
        <w:t>OK</w:t>
      </w:r>
    </w:p>
    <w:p w:rsidR="00BE64ED" w:rsidRPr="00BE64ED" w:rsidRDefault="00BE64ED" w:rsidP="00BE234A">
      <w:pPr>
        <w:pStyle w:val="af5"/>
      </w:pPr>
      <w:r w:rsidRPr="00BE64ED">
        <w:lastRenderedPageBreak/>
        <w:t>AT+CNETSCAN=1</w:t>
      </w:r>
    </w:p>
    <w:p w:rsidR="00BE64ED" w:rsidRPr="00BE64ED" w:rsidRDefault="00BE64ED" w:rsidP="00BE234A">
      <w:pPr>
        <w:pStyle w:val="af5"/>
      </w:pPr>
    </w:p>
    <w:p w:rsidR="00BE64ED" w:rsidRPr="00BE64ED" w:rsidRDefault="00BE64ED" w:rsidP="00BE234A">
      <w:pPr>
        <w:pStyle w:val="af5"/>
      </w:pPr>
      <w:r w:rsidRPr="00BE64ED">
        <w:t>OK</w:t>
      </w:r>
    </w:p>
    <w:p w:rsidR="00BE64ED" w:rsidRPr="00BE64ED" w:rsidRDefault="00BE64ED" w:rsidP="00BE234A">
      <w:pPr>
        <w:pStyle w:val="af5"/>
      </w:pPr>
      <w:r w:rsidRPr="00BE64ED">
        <w:t>AT+CNETSCAN</w:t>
      </w:r>
    </w:p>
    <w:p w:rsidR="00BE64ED" w:rsidRPr="00BE64ED" w:rsidRDefault="00BE64ED" w:rsidP="00BE234A">
      <w:pPr>
        <w:pStyle w:val="af5"/>
      </w:pPr>
    </w:p>
    <w:p w:rsidR="00BE64ED" w:rsidRPr="00BE64ED" w:rsidRDefault="00BE64ED" w:rsidP="00BE234A">
      <w:pPr>
        <w:pStyle w:val="af5"/>
      </w:pPr>
      <w:proofErr w:type="spellStart"/>
      <w:r w:rsidRPr="00BE64ED">
        <w:t>Operator:"CHINA</w:t>
      </w:r>
      <w:proofErr w:type="spellEnd"/>
      <w:r w:rsidRPr="00BE64ED">
        <w:t xml:space="preserve"> MOBILE",MCC:460,MNC:00,Rxlev:61,Cellid:775A,Arfcn:80,Lac:5814,Bsic:3D</w:t>
      </w:r>
    </w:p>
    <w:p w:rsidR="00BE64ED" w:rsidRPr="00BE64ED" w:rsidRDefault="00BE64ED" w:rsidP="00BE234A">
      <w:pPr>
        <w:pStyle w:val="af5"/>
      </w:pPr>
      <w:proofErr w:type="spellStart"/>
      <w:r w:rsidRPr="00BE64ED">
        <w:t>Operator:"CHINA</w:t>
      </w:r>
      <w:proofErr w:type="spellEnd"/>
      <w:r w:rsidRPr="00BE64ED">
        <w:t xml:space="preserve"> MOBILE",MCC:460,MNC:00,Rxlev:58,Cellid:4E6A,Arfcn:18,Lac:5814,Bsic:38</w:t>
      </w:r>
    </w:p>
    <w:p w:rsidR="00BE64ED" w:rsidRPr="00BE64ED" w:rsidRDefault="00BE64ED" w:rsidP="00BE234A">
      <w:pPr>
        <w:pStyle w:val="af5"/>
      </w:pPr>
      <w:proofErr w:type="spellStart"/>
      <w:r w:rsidRPr="00BE64ED">
        <w:t>Operator:"CHINA</w:t>
      </w:r>
      <w:proofErr w:type="spellEnd"/>
      <w:r w:rsidRPr="00BE64ED">
        <w:t xml:space="preserve"> MOBILE",MCC:460,MNC:00,Rxlev:51,Cellid:4D63,Arfcn:85,Lac:5814,Bsic:33</w:t>
      </w:r>
    </w:p>
    <w:p w:rsidR="00BE64ED" w:rsidRPr="00BE64ED" w:rsidRDefault="00BE64ED" w:rsidP="00BE234A">
      <w:pPr>
        <w:pStyle w:val="af5"/>
      </w:pPr>
      <w:proofErr w:type="spellStart"/>
      <w:r w:rsidRPr="00BE64ED">
        <w:t>Operator:"CHINA</w:t>
      </w:r>
      <w:proofErr w:type="spellEnd"/>
      <w:r w:rsidRPr="00BE64ED">
        <w:t xml:space="preserve"> MOBILE",MCC:460,MNC:00,Rxlev:50,Cellid:4EE3,Arfcn:89,Lac:5814,Bsic:31</w:t>
      </w:r>
    </w:p>
    <w:p w:rsidR="00BE64ED" w:rsidRPr="00BE64ED" w:rsidRDefault="00BE64ED" w:rsidP="00BE234A">
      <w:pPr>
        <w:pStyle w:val="af5"/>
      </w:pPr>
      <w:proofErr w:type="spellStart"/>
      <w:r w:rsidRPr="00BE64ED">
        <w:t>Operator:"CHINA</w:t>
      </w:r>
      <w:proofErr w:type="spellEnd"/>
      <w:r w:rsidRPr="00BE64ED">
        <w:t xml:space="preserve"> MOBILE",MCC:460,MNC:00,Rxlev:50,Cellid:9584,Arfcn:610,Lac:5814,Bsic:04</w:t>
      </w:r>
    </w:p>
    <w:p w:rsidR="00BE64ED" w:rsidRPr="00BE64ED" w:rsidRDefault="00BE64ED" w:rsidP="00BE234A">
      <w:pPr>
        <w:pStyle w:val="af5"/>
      </w:pPr>
      <w:proofErr w:type="spellStart"/>
      <w:r w:rsidRPr="00BE64ED">
        <w:t>Operator:"CHINA</w:t>
      </w:r>
      <w:proofErr w:type="spellEnd"/>
      <w:r w:rsidRPr="00BE64ED">
        <w:t xml:space="preserve"> MOBILE",MCC:460,MNC:00,Rxlev:49,Cellid:0000,Arfcn:88,Lac:5818,Bsic:16</w:t>
      </w:r>
    </w:p>
    <w:p w:rsidR="00BE64ED" w:rsidRPr="00BE64ED" w:rsidRDefault="00BE64ED" w:rsidP="00BE234A">
      <w:pPr>
        <w:pStyle w:val="af5"/>
      </w:pPr>
      <w:proofErr w:type="spellStart"/>
      <w:r w:rsidRPr="00BE64ED">
        <w:t>Operator:"CHINA</w:t>
      </w:r>
      <w:proofErr w:type="spellEnd"/>
      <w:r w:rsidRPr="00BE64ED">
        <w:t xml:space="preserve"> MOBILE",MCC:460,MNC:00,Rxlev:54,Cellid:4985,Arfcn:90,Lac:5818,Bsic:2C</w:t>
      </w:r>
    </w:p>
    <w:p w:rsidR="00BE64ED" w:rsidRPr="00BE64ED" w:rsidRDefault="00BE64ED" w:rsidP="00BE234A">
      <w:pPr>
        <w:pStyle w:val="af5"/>
      </w:pPr>
      <w:proofErr w:type="spellStart"/>
      <w:r w:rsidRPr="00BE64ED">
        <w:t>Operator:"CHINA</w:t>
      </w:r>
      <w:proofErr w:type="spellEnd"/>
      <w:r w:rsidRPr="00BE64ED">
        <w:t xml:space="preserve"> MOBILE",MCC:460,MNC:00,Rxlev:49,Cellid:492C,Arfcn:619,Lac:5814,Bsic:16</w:t>
      </w:r>
    </w:p>
    <w:p w:rsidR="00BE64ED" w:rsidRPr="00BE64ED" w:rsidRDefault="00BE64ED" w:rsidP="00BE234A">
      <w:pPr>
        <w:pStyle w:val="af5"/>
      </w:pPr>
      <w:proofErr w:type="spellStart"/>
      <w:r w:rsidRPr="00BE64ED">
        <w:t>Operator:"CHINA</w:t>
      </w:r>
      <w:proofErr w:type="spellEnd"/>
      <w:r w:rsidRPr="00BE64ED">
        <w:t xml:space="preserve"> MOBILE",MCC:460,MNC:00,Rxlev:47,Cellid:4859,Arfcn:13,Lac:5818,Bsic:1F</w:t>
      </w:r>
    </w:p>
    <w:p w:rsidR="00BE64ED" w:rsidRPr="00BE64ED" w:rsidRDefault="00BE64ED" w:rsidP="00BE234A">
      <w:pPr>
        <w:pStyle w:val="af5"/>
      </w:pPr>
      <w:proofErr w:type="spellStart"/>
      <w:r w:rsidRPr="00BE64ED">
        <w:t>Operator:"CHINA</w:t>
      </w:r>
      <w:proofErr w:type="spellEnd"/>
      <w:r w:rsidRPr="00BE64ED">
        <w:t xml:space="preserve"> MOBILE",MCC:460,MNC:00,Rxlev:45,Cellid:6F70,Arfcn:612,Lac:5814,Bsic:2C</w:t>
      </w:r>
    </w:p>
    <w:p w:rsidR="00BE64ED" w:rsidRPr="00BE64ED" w:rsidRDefault="00BE64ED" w:rsidP="00BE234A">
      <w:pPr>
        <w:pStyle w:val="af5"/>
      </w:pPr>
      <w:r w:rsidRPr="00BE64ED">
        <w:t>Operator:"CHN-UNICOM",MCC:460,MNC:01,Rxlev:54,Cellid:1571,Arfcn:116,Lac:3618,Bsic:03</w:t>
      </w:r>
    </w:p>
    <w:p w:rsidR="00BE64ED" w:rsidRPr="00BE64ED" w:rsidRDefault="00BE64ED" w:rsidP="00BE234A">
      <w:pPr>
        <w:pStyle w:val="af5"/>
      </w:pPr>
      <w:r w:rsidRPr="00BE64ED">
        <w:t>Operator:"CHN-UNICOM",MCC:460,MNC:01,Rxlev:52,Cellid:DB69,Arfcn:114,Lac:3618,Bsic:22</w:t>
      </w:r>
    </w:p>
    <w:p w:rsidR="00BE64ED" w:rsidRPr="00BE64ED" w:rsidRDefault="00BE64ED" w:rsidP="00BE234A">
      <w:pPr>
        <w:pStyle w:val="af5"/>
      </w:pPr>
      <w:r w:rsidRPr="00BE64ED">
        <w:t>Operator:"CHN-UNICOM",MCC:460,MNC:01,Rxlev:54,Cellid:1572,Arfcn:118,Lac:3618,Bsic:02</w:t>
      </w:r>
    </w:p>
    <w:p w:rsidR="00BE64ED" w:rsidRPr="00BE64ED" w:rsidRDefault="00BE64ED" w:rsidP="00BE234A">
      <w:pPr>
        <w:pStyle w:val="af5"/>
      </w:pPr>
      <w:r w:rsidRPr="00BE64ED">
        <w:t>Operator:"CHN-UNICOM",MCC:460,MNC:01,Rxlev:48,Cellid:D0D6,Arfcn:122,Lac:3618,Bsic:10</w:t>
      </w:r>
    </w:p>
    <w:p w:rsidR="00BE64ED" w:rsidRPr="00BE64ED" w:rsidRDefault="00BE64ED" w:rsidP="00BE234A">
      <w:pPr>
        <w:pStyle w:val="af5"/>
      </w:pPr>
      <w:r w:rsidRPr="00BE64ED">
        <w:t>Operator:"CHN-UNICOM",MCC:460,MNC:01,Rxlev:44,Cellid:D61D,Arfcn:109,Lac:3618,Bsic:06</w:t>
      </w:r>
    </w:p>
    <w:p w:rsidR="00BE64ED" w:rsidRPr="00BE64ED" w:rsidRDefault="00BE64ED" w:rsidP="00BE234A">
      <w:pPr>
        <w:pStyle w:val="af5"/>
      </w:pPr>
      <w:r w:rsidRPr="00BE64ED">
        <w:t>Operator:"CHN-UNICOM",MCC:460,MNC:01,Rxlev:41,Cellid:E39F,Arfcn:124,Lac:3618,Bsic:0B</w:t>
      </w:r>
    </w:p>
    <w:p w:rsidR="00BE64ED" w:rsidRPr="00BE64ED" w:rsidRDefault="00BE64ED" w:rsidP="00BE234A">
      <w:pPr>
        <w:pStyle w:val="af5"/>
      </w:pPr>
      <w:r w:rsidRPr="00BE64ED">
        <w:t>Operator:"CHN-UNICOM",MCC:460,MNC:01,Rxlev:39,Cellid:E16B,Arfcn:676,Lac:3618,Bsic:19</w:t>
      </w:r>
    </w:p>
    <w:p w:rsidR="00BE64ED" w:rsidRPr="00BE64ED" w:rsidRDefault="00BE64ED" w:rsidP="00BE234A">
      <w:pPr>
        <w:pStyle w:val="af5"/>
      </w:pPr>
      <w:r w:rsidRPr="00BE64ED">
        <w:t>Operator:"CHN-UNICOM",MCC:460,MNC:01,Rxlev:39,Cellid:9208,Arfcn:120,Lac:3618,Bsic:1B</w:t>
      </w:r>
    </w:p>
    <w:p w:rsidR="00BE64ED" w:rsidRPr="00BE64ED" w:rsidRDefault="00BE64ED" w:rsidP="00BE234A">
      <w:pPr>
        <w:pStyle w:val="af5"/>
      </w:pPr>
    </w:p>
    <w:p w:rsidR="00183CDA" w:rsidRPr="00BE64ED" w:rsidRDefault="00BE64ED" w:rsidP="00BE234A">
      <w:pPr>
        <w:pStyle w:val="af5"/>
      </w:pPr>
      <w:r w:rsidRPr="00BE64ED">
        <w:t>OK</w:t>
      </w:r>
    </w:p>
    <w:p w:rsidR="00A16C34" w:rsidRDefault="00A16C34" w:rsidP="00AF3815">
      <w:r>
        <w:rPr>
          <w:rFonts w:hint="eastAsia"/>
        </w:rPr>
        <w:t>命令</w:t>
      </w:r>
      <w:r>
        <w:t>根据通信模块的不同会有区别</w:t>
      </w:r>
      <w:r>
        <w:rPr>
          <w:rFonts w:hint="eastAsia"/>
        </w:rPr>
        <w:t>，</w:t>
      </w:r>
      <w:r>
        <w:t>获取的信息</w:t>
      </w:r>
      <w:r>
        <w:rPr>
          <w:rFonts w:hint="eastAsia"/>
        </w:rPr>
        <w:t>里</w:t>
      </w:r>
      <w:r>
        <w:t>需要保存在</w:t>
      </w:r>
      <w:proofErr w:type="spellStart"/>
      <w:r>
        <w:rPr>
          <w:rFonts w:hint="eastAsia"/>
        </w:rPr>
        <w:t>CnetGetValue</w:t>
      </w:r>
      <w:proofErr w:type="spellEnd"/>
      <w:r>
        <w:t>中的分别是</w:t>
      </w:r>
      <w:r>
        <w:rPr>
          <w:rFonts w:hint="eastAsia"/>
        </w:rPr>
        <w:t>：</w:t>
      </w:r>
    </w:p>
    <w:p w:rsidR="00A16C34" w:rsidRDefault="00A16C34" w:rsidP="00AF3815">
      <w:r>
        <w:t>MCC</w:t>
      </w:r>
      <w:r>
        <w:t>：</w:t>
      </w:r>
      <w:r>
        <w:rPr>
          <w:rFonts w:hint="eastAsia"/>
        </w:rPr>
        <w:t>移动</w:t>
      </w:r>
      <w:r>
        <w:t>用户所属国家代码；</w:t>
      </w:r>
    </w:p>
    <w:p w:rsidR="00A16C34" w:rsidRDefault="00A16C34" w:rsidP="00AF3815">
      <w:r>
        <w:t>MNC</w:t>
      </w:r>
      <w:r>
        <w:t>：</w:t>
      </w:r>
      <w:r>
        <w:rPr>
          <w:rFonts w:hint="eastAsia"/>
        </w:rPr>
        <w:t>移动</w:t>
      </w:r>
      <w:r>
        <w:t>网号；</w:t>
      </w:r>
    </w:p>
    <w:p w:rsidR="00A16C34" w:rsidRDefault="00A16C34" w:rsidP="00AF3815">
      <w:proofErr w:type="spellStart"/>
      <w:r>
        <w:rPr>
          <w:rFonts w:hint="eastAsia"/>
        </w:rPr>
        <w:t>Cellid</w:t>
      </w:r>
      <w:proofErr w:type="spellEnd"/>
      <w:r>
        <w:t>：</w:t>
      </w:r>
      <w:r>
        <w:rPr>
          <w:rFonts w:hint="eastAsia"/>
        </w:rPr>
        <w:t>基站</w:t>
      </w:r>
      <w:r>
        <w:t>小区编号</w:t>
      </w:r>
      <w:r w:rsidR="00697EA4">
        <w:rPr>
          <w:rFonts w:hint="eastAsia"/>
        </w:rPr>
        <w:t>（十六</w:t>
      </w:r>
      <w:r w:rsidR="00697EA4">
        <w:t>进制，后续使用需要转化成</w:t>
      </w:r>
      <w:r w:rsidR="00697EA4">
        <w:rPr>
          <w:rFonts w:hint="eastAsia"/>
        </w:rPr>
        <w:t>十进制</w:t>
      </w:r>
      <w:r w:rsidR="00697EA4">
        <w:t>）</w:t>
      </w:r>
      <w:r>
        <w:t>；</w:t>
      </w:r>
      <w:r w:rsidR="00697EA4">
        <w:rPr>
          <w:rFonts w:hint="eastAsia"/>
        </w:rPr>
        <w:t xml:space="preserve"> </w:t>
      </w:r>
    </w:p>
    <w:p w:rsidR="00A16C34" w:rsidRDefault="00A16C34" w:rsidP="00AF3815">
      <w:r>
        <w:rPr>
          <w:rFonts w:hint="eastAsia"/>
        </w:rPr>
        <w:t>Lac</w:t>
      </w:r>
      <w:r>
        <w:t>：</w:t>
      </w:r>
      <w:r>
        <w:rPr>
          <w:rFonts w:hint="eastAsia"/>
        </w:rPr>
        <w:t>位置</w:t>
      </w:r>
      <w:r>
        <w:t>区域码</w:t>
      </w:r>
      <w:r w:rsidR="00697EA4">
        <w:rPr>
          <w:rFonts w:hint="eastAsia"/>
        </w:rPr>
        <w:t>（十六</w:t>
      </w:r>
      <w:r w:rsidR="00697EA4">
        <w:t>进制，后续使用需要转化成</w:t>
      </w:r>
      <w:r w:rsidR="00697EA4">
        <w:rPr>
          <w:rFonts w:hint="eastAsia"/>
        </w:rPr>
        <w:t>十进制</w:t>
      </w:r>
      <w:r w:rsidR="00697EA4">
        <w:t>）</w:t>
      </w:r>
      <w:r>
        <w:t>。</w:t>
      </w:r>
    </w:p>
    <w:p w:rsidR="00A16C34" w:rsidRDefault="00A16C34" w:rsidP="00AF3815">
      <w:r>
        <w:rPr>
          <w:rFonts w:hint="eastAsia"/>
        </w:rPr>
        <w:t>在</w:t>
      </w:r>
      <w:r>
        <w:t>访问高德地图服务器查询经纬度时以上均是必须信息。</w:t>
      </w:r>
    </w:p>
    <w:p w:rsidR="00A84444" w:rsidRDefault="00A84444">
      <w:pPr>
        <w:rPr>
          <w:caps/>
          <w:color w:val="FFFFFF" w:themeColor="background1"/>
          <w:spacing w:val="15"/>
          <w:sz w:val="22"/>
          <w:szCs w:val="22"/>
        </w:rPr>
      </w:pPr>
    </w:p>
    <w:p w:rsidR="00A84444" w:rsidRDefault="00A84444" w:rsidP="007C6D5C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访问</w:t>
      </w:r>
      <w:r>
        <w:t>高德服务器</w:t>
      </w:r>
    </w:p>
    <w:p w:rsidR="00A84444" w:rsidRDefault="00A84444" w:rsidP="00A84444">
      <w:r>
        <w:rPr>
          <w:rFonts w:hint="eastAsia"/>
        </w:rPr>
        <w:t>1</w:t>
      </w:r>
      <w:r>
        <w:rPr>
          <w:rFonts w:hint="eastAsia"/>
        </w:rPr>
        <w:t>、</w:t>
      </w:r>
      <w:r>
        <w:t>判断</w:t>
      </w:r>
      <w:proofErr w:type="spellStart"/>
      <w:r>
        <w:t>AgnssValidCache</w:t>
      </w:r>
      <w:proofErr w:type="spellEnd"/>
      <w:r>
        <w:t>中是否有暂存的手机</w:t>
      </w:r>
      <w:r>
        <w:t>IMEI</w:t>
      </w:r>
      <w:r>
        <w:t>值，如果</w:t>
      </w:r>
      <w:r>
        <w:rPr>
          <w:rFonts w:hint="eastAsia"/>
        </w:rPr>
        <w:t>没有</w:t>
      </w:r>
      <w:r>
        <w:t>，使用</w:t>
      </w:r>
      <w:proofErr w:type="spellStart"/>
      <w:r>
        <w:t>GetAtGSN</w:t>
      </w:r>
      <w:proofErr w:type="spellEnd"/>
      <w:r w:rsidR="00BE64ED">
        <w:t>()</w:t>
      </w:r>
      <w:r>
        <w:t>获取</w:t>
      </w:r>
      <w:r>
        <w:t>IMEI</w:t>
      </w:r>
      <w:r>
        <w:t>值并存入</w:t>
      </w:r>
      <w:proofErr w:type="spellStart"/>
      <w:r w:rsidR="00BE64ED">
        <w:rPr>
          <w:rFonts w:hint="eastAsia"/>
        </w:rPr>
        <w:t>AgnssValidCache</w:t>
      </w:r>
      <w:proofErr w:type="spellEnd"/>
      <w:r w:rsidR="00BE64ED">
        <w:t>；</w:t>
      </w:r>
    </w:p>
    <w:p w:rsidR="00BE64ED" w:rsidRDefault="00BE64ED" w:rsidP="00A84444"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proofErr w:type="spellStart"/>
      <w:r>
        <w:t>SetAtSAPBR</w:t>
      </w:r>
      <w:proofErr w:type="spellEnd"/>
      <w:r>
        <w:t>()</w:t>
      </w:r>
      <w:r>
        <w:rPr>
          <w:rFonts w:hint="eastAsia"/>
        </w:rPr>
        <w:t>函数初始化</w:t>
      </w:r>
      <w:r>
        <w:t>GPRS</w:t>
      </w:r>
      <w:r>
        <w:t>连接</w:t>
      </w:r>
      <w:r>
        <w:rPr>
          <w:rFonts w:hint="eastAsia"/>
        </w:rPr>
        <w:t>；</w:t>
      </w:r>
    </w:p>
    <w:p w:rsidR="00BE64ED" w:rsidRPr="00A84444" w:rsidRDefault="00BE64ED" w:rsidP="00A84444">
      <w:r>
        <w:rPr>
          <w:rFonts w:hint="eastAsia"/>
        </w:rPr>
        <w:t>3</w:t>
      </w:r>
      <w:r>
        <w:rPr>
          <w:rFonts w:hint="eastAsia"/>
        </w:rPr>
        <w:t>、</w:t>
      </w:r>
      <w:r>
        <w:t>使用</w:t>
      </w:r>
      <w:proofErr w:type="spellStart"/>
      <w:r>
        <w:t>GetAtLOCATION</w:t>
      </w:r>
      <w:proofErr w:type="spellEnd"/>
      <w:r>
        <w:t>()</w:t>
      </w:r>
      <w:r>
        <w:rPr>
          <w:rFonts w:hint="eastAsia"/>
        </w:rPr>
        <w:t>函数</w:t>
      </w:r>
      <w:r>
        <w:t>建立与高德地图服务器的连接</w:t>
      </w:r>
      <w:r>
        <w:rPr>
          <w:rFonts w:hint="eastAsia"/>
        </w:rPr>
        <w:t>，获取</w:t>
      </w:r>
      <w:r>
        <w:t>经纬度信息。并将</w:t>
      </w:r>
      <w:r>
        <w:rPr>
          <w:rFonts w:hint="eastAsia"/>
        </w:rPr>
        <w:t>之前</w:t>
      </w:r>
      <w:r>
        <w:t>获取的基站</w:t>
      </w:r>
      <w:proofErr w:type="spellStart"/>
      <w:r>
        <w:t>Cellid</w:t>
      </w:r>
      <w:proofErr w:type="spellEnd"/>
      <w:r>
        <w:t>和经纬度信息</w:t>
      </w:r>
      <w:r>
        <w:rPr>
          <w:rFonts w:hint="eastAsia"/>
        </w:rPr>
        <w:t>一起</w:t>
      </w:r>
      <w:r>
        <w:t>更新到</w:t>
      </w:r>
      <w:proofErr w:type="spellStart"/>
      <w:r>
        <w:t>AgnssValidCache</w:t>
      </w:r>
      <w:proofErr w:type="spellEnd"/>
      <w:r>
        <w:t>。</w:t>
      </w:r>
    </w:p>
    <w:p w:rsidR="00BE64ED" w:rsidRDefault="00A84444" w:rsidP="00A84444">
      <w:r>
        <w:rPr>
          <w:rFonts w:hint="eastAsia"/>
          <w:noProof/>
        </w:rPr>
        <w:lastRenderedPageBreak/>
        <w:drawing>
          <wp:inline distT="0" distB="0" distL="0" distR="0">
            <wp:extent cx="5421752" cy="2277151"/>
            <wp:effectExtent l="0" t="0" r="762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CB34D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9" t="17995" r="2767" b="32927"/>
                    <a:stretch/>
                  </pic:blipFill>
                  <pic:spPr bwMode="auto">
                    <a:xfrm>
                      <a:off x="0" y="0"/>
                      <a:ext cx="5439345" cy="228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34A" w:rsidRDefault="00BE234A" w:rsidP="00A84444">
      <w:r>
        <w:rPr>
          <w:rFonts w:hint="eastAsia"/>
        </w:rPr>
        <w:t>该段</w:t>
      </w:r>
      <w:r>
        <w:t>程序运行后在</w:t>
      </w:r>
      <w:r>
        <w:rPr>
          <w:rFonts w:hint="eastAsia"/>
        </w:rPr>
        <w:t>调试</w:t>
      </w:r>
      <w:r>
        <w:t>的串口可以</w:t>
      </w:r>
      <w:r>
        <w:rPr>
          <w:rFonts w:hint="eastAsia"/>
        </w:rPr>
        <w:t>看到</w:t>
      </w:r>
      <w:r>
        <w:t>如下输出：</w:t>
      </w:r>
    </w:p>
    <w:p w:rsidR="00BE234A" w:rsidRPr="00BE234A" w:rsidRDefault="00BE234A" w:rsidP="00BE234A">
      <w:pPr>
        <w:pStyle w:val="af5"/>
      </w:pPr>
      <w:r w:rsidRPr="00BE234A">
        <w:rPr>
          <w:rFonts w:hint="eastAsia"/>
        </w:rPr>
        <w:t>AT+GSN</w:t>
      </w:r>
    </w:p>
    <w:p w:rsidR="00BE234A" w:rsidRPr="00BE234A" w:rsidRDefault="00BE234A" w:rsidP="00BE234A">
      <w:pPr>
        <w:pStyle w:val="af5"/>
      </w:pPr>
    </w:p>
    <w:p w:rsidR="00BE234A" w:rsidRPr="00BE234A" w:rsidRDefault="00BE234A" w:rsidP="00BE234A">
      <w:pPr>
        <w:pStyle w:val="af5"/>
      </w:pPr>
      <w:r w:rsidRPr="00BE234A">
        <w:rPr>
          <w:rFonts w:hint="eastAsia"/>
        </w:rPr>
        <w:t>866104021793800</w:t>
      </w:r>
    </w:p>
    <w:p w:rsidR="00BE234A" w:rsidRPr="00BE234A" w:rsidRDefault="00BE234A" w:rsidP="00BE234A">
      <w:pPr>
        <w:pStyle w:val="af5"/>
      </w:pPr>
    </w:p>
    <w:p w:rsidR="00BE234A" w:rsidRDefault="00BE234A" w:rsidP="00BE234A">
      <w:pPr>
        <w:pStyle w:val="af5"/>
      </w:pPr>
      <w:r w:rsidRPr="00BE234A">
        <w:rPr>
          <w:rFonts w:hint="eastAsia"/>
        </w:rPr>
        <w:t>OK</w:t>
      </w:r>
    </w:p>
    <w:p w:rsidR="00BE234A" w:rsidRDefault="00BE234A" w:rsidP="00BE234A">
      <w:r>
        <w:rPr>
          <w:rFonts w:hint="eastAsia"/>
        </w:rPr>
        <w:t>手机</w:t>
      </w:r>
      <w:r>
        <w:t>IMEI</w:t>
      </w:r>
      <w:r>
        <w:t>码，</w:t>
      </w:r>
      <w:r>
        <w:rPr>
          <w:rFonts w:hint="eastAsia"/>
        </w:rPr>
        <w:t>每个</w:t>
      </w:r>
      <w:r>
        <w:rPr>
          <w:rFonts w:hint="eastAsia"/>
        </w:rPr>
        <w:t>SIM</w:t>
      </w:r>
      <w:r>
        <w:rPr>
          <w:rFonts w:hint="eastAsia"/>
        </w:rPr>
        <w:t>卡</w:t>
      </w:r>
      <w:r>
        <w:t>的值固定。</w:t>
      </w:r>
    </w:p>
    <w:p w:rsidR="009077DF" w:rsidRPr="009077DF" w:rsidRDefault="009077DF" w:rsidP="00BE234A"/>
    <w:p w:rsidR="00BE234A" w:rsidRPr="00BE234A" w:rsidRDefault="00BE234A" w:rsidP="00BE234A">
      <w:pPr>
        <w:pStyle w:val="af5"/>
        <w:rPr>
          <w:sz w:val="24"/>
          <w:szCs w:val="24"/>
        </w:rPr>
      </w:pPr>
      <w:r w:rsidRPr="00BE234A">
        <w:rPr>
          <w:rFonts w:hint="eastAsia"/>
        </w:rPr>
        <w:t>AT+SAPBR=2</w:t>
      </w:r>
      <w:proofErr w:type="gramStart"/>
      <w:r w:rsidRPr="00BE234A">
        <w:rPr>
          <w:rFonts w:hint="eastAsia"/>
        </w:rPr>
        <w:t>,1</w:t>
      </w:r>
      <w:proofErr w:type="gramEnd"/>
    </w:p>
    <w:p w:rsidR="00BE234A" w:rsidRPr="00BE234A" w:rsidRDefault="00BE234A" w:rsidP="00BE234A">
      <w:pPr>
        <w:pStyle w:val="af5"/>
      </w:pPr>
    </w:p>
    <w:p w:rsidR="00BE234A" w:rsidRPr="00BE234A" w:rsidRDefault="00BE234A" w:rsidP="00BE234A">
      <w:pPr>
        <w:pStyle w:val="af5"/>
        <w:rPr>
          <w:sz w:val="24"/>
          <w:szCs w:val="24"/>
        </w:rPr>
      </w:pPr>
      <w:r w:rsidRPr="00BE234A">
        <w:rPr>
          <w:rFonts w:hint="eastAsia"/>
        </w:rPr>
        <w:t>+SAPBR: 1</w:t>
      </w:r>
      <w:proofErr w:type="gramStart"/>
      <w:r w:rsidRPr="00BE234A">
        <w:rPr>
          <w:rFonts w:hint="eastAsia"/>
        </w:rPr>
        <w:t>,3</w:t>
      </w:r>
      <w:proofErr w:type="gramEnd"/>
      <w:r w:rsidRPr="00BE234A">
        <w:rPr>
          <w:rFonts w:hint="eastAsia"/>
        </w:rPr>
        <w:t>,"0.0.0.0"</w:t>
      </w:r>
    </w:p>
    <w:p w:rsidR="00BE234A" w:rsidRPr="00BE234A" w:rsidRDefault="00BE234A" w:rsidP="00BE234A">
      <w:pPr>
        <w:pStyle w:val="af5"/>
      </w:pPr>
    </w:p>
    <w:p w:rsidR="00BE234A" w:rsidRPr="00BE234A" w:rsidRDefault="00BE234A" w:rsidP="00BE234A">
      <w:pPr>
        <w:pStyle w:val="af5"/>
        <w:rPr>
          <w:sz w:val="24"/>
          <w:szCs w:val="24"/>
        </w:rPr>
      </w:pPr>
      <w:r w:rsidRPr="00BE234A">
        <w:rPr>
          <w:rFonts w:hint="eastAsia"/>
        </w:rPr>
        <w:t>OK</w:t>
      </w:r>
    </w:p>
    <w:p w:rsidR="00BE234A" w:rsidRPr="00BE234A" w:rsidRDefault="00BE234A" w:rsidP="00BE234A">
      <w:pPr>
        <w:pStyle w:val="af5"/>
        <w:rPr>
          <w:sz w:val="24"/>
          <w:szCs w:val="24"/>
        </w:rPr>
      </w:pPr>
      <w:r w:rsidRPr="00BE234A">
        <w:rPr>
          <w:rFonts w:hint="eastAsia"/>
        </w:rPr>
        <w:t>AT+SAPBR=4</w:t>
      </w:r>
      <w:proofErr w:type="gramStart"/>
      <w:r w:rsidRPr="00BE234A">
        <w:rPr>
          <w:rFonts w:hint="eastAsia"/>
        </w:rPr>
        <w:t>,1</w:t>
      </w:r>
      <w:proofErr w:type="gramEnd"/>
    </w:p>
    <w:p w:rsidR="00BE234A" w:rsidRPr="00BE234A" w:rsidRDefault="00BE234A" w:rsidP="00BE234A">
      <w:pPr>
        <w:pStyle w:val="af5"/>
      </w:pPr>
    </w:p>
    <w:p w:rsidR="00BE234A" w:rsidRPr="00BE234A" w:rsidRDefault="00BE234A" w:rsidP="00BE234A">
      <w:pPr>
        <w:pStyle w:val="af5"/>
        <w:rPr>
          <w:sz w:val="24"/>
          <w:szCs w:val="24"/>
        </w:rPr>
      </w:pPr>
      <w:r w:rsidRPr="00BE234A">
        <w:rPr>
          <w:rFonts w:hint="eastAsia"/>
        </w:rPr>
        <w:t>+SAPBR:</w:t>
      </w:r>
    </w:p>
    <w:p w:rsidR="00BE234A" w:rsidRPr="00BE234A" w:rsidRDefault="00BE234A" w:rsidP="00BE234A">
      <w:pPr>
        <w:pStyle w:val="af5"/>
        <w:rPr>
          <w:sz w:val="24"/>
          <w:szCs w:val="24"/>
        </w:rPr>
      </w:pPr>
      <w:r w:rsidRPr="00BE234A">
        <w:rPr>
          <w:rFonts w:hint="eastAsia"/>
        </w:rPr>
        <w:t>CONTYPE: GPRS</w:t>
      </w:r>
    </w:p>
    <w:p w:rsidR="00BE234A" w:rsidRPr="00BE234A" w:rsidRDefault="00BE234A" w:rsidP="00BE234A">
      <w:pPr>
        <w:pStyle w:val="af5"/>
        <w:rPr>
          <w:sz w:val="24"/>
          <w:szCs w:val="24"/>
        </w:rPr>
      </w:pPr>
      <w:r w:rsidRPr="00BE234A">
        <w:rPr>
          <w:rFonts w:hint="eastAsia"/>
        </w:rPr>
        <w:t xml:space="preserve">APN: </w:t>
      </w:r>
    </w:p>
    <w:p w:rsidR="00BE234A" w:rsidRPr="00BE234A" w:rsidRDefault="00BE234A" w:rsidP="00BE234A">
      <w:pPr>
        <w:pStyle w:val="af5"/>
        <w:rPr>
          <w:sz w:val="24"/>
          <w:szCs w:val="24"/>
        </w:rPr>
      </w:pPr>
      <w:r w:rsidRPr="00BE234A">
        <w:rPr>
          <w:rFonts w:hint="eastAsia"/>
        </w:rPr>
        <w:t xml:space="preserve">PHONENUM: </w:t>
      </w:r>
    </w:p>
    <w:p w:rsidR="00BE234A" w:rsidRPr="00BE234A" w:rsidRDefault="00BE234A" w:rsidP="00BE234A">
      <w:pPr>
        <w:pStyle w:val="af5"/>
        <w:rPr>
          <w:sz w:val="24"/>
          <w:szCs w:val="24"/>
        </w:rPr>
      </w:pPr>
      <w:r w:rsidRPr="00BE234A">
        <w:rPr>
          <w:rFonts w:hint="eastAsia"/>
        </w:rPr>
        <w:t xml:space="preserve">USER: </w:t>
      </w:r>
    </w:p>
    <w:p w:rsidR="00BE234A" w:rsidRPr="00BE234A" w:rsidRDefault="00BE234A" w:rsidP="00BE234A">
      <w:pPr>
        <w:pStyle w:val="af5"/>
        <w:rPr>
          <w:sz w:val="24"/>
          <w:szCs w:val="24"/>
        </w:rPr>
      </w:pPr>
      <w:r w:rsidRPr="00BE234A">
        <w:rPr>
          <w:rFonts w:hint="eastAsia"/>
        </w:rPr>
        <w:t xml:space="preserve">PWD: </w:t>
      </w:r>
    </w:p>
    <w:p w:rsidR="00BE234A" w:rsidRPr="00BE234A" w:rsidRDefault="00BE234A" w:rsidP="00BE234A">
      <w:pPr>
        <w:pStyle w:val="af5"/>
        <w:rPr>
          <w:sz w:val="24"/>
          <w:szCs w:val="24"/>
        </w:rPr>
      </w:pPr>
      <w:r w:rsidRPr="00BE234A">
        <w:rPr>
          <w:rFonts w:hint="eastAsia"/>
        </w:rPr>
        <w:t>RATE: 2</w:t>
      </w:r>
    </w:p>
    <w:p w:rsidR="00BE234A" w:rsidRPr="00BE234A" w:rsidRDefault="00BE234A" w:rsidP="00BE234A">
      <w:pPr>
        <w:pStyle w:val="af5"/>
      </w:pPr>
    </w:p>
    <w:p w:rsidR="00BE234A" w:rsidRPr="00BE234A" w:rsidRDefault="00BE234A" w:rsidP="00BE234A">
      <w:pPr>
        <w:pStyle w:val="af5"/>
        <w:rPr>
          <w:sz w:val="24"/>
          <w:szCs w:val="24"/>
        </w:rPr>
      </w:pPr>
      <w:r w:rsidRPr="00BE234A">
        <w:rPr>
          <w:rFonts w:hint="eastAsia"/>
        </w:rPr>
        <w:t>OK</w:t>
      </w:r>
    </w:p>
    <w:p w:rsidR="00BE234A" w:rsidRPr="00BE234A" w:rsidRDefault="00BE234A" w:rsidP="00BE234A">
      <w:pPr>
        <w:pStyle w:val="af5"/>
        <w:rPr>
          <w:sz w:val="24"/>
          <w:szCs w:val="24"/>
        </w:rPr>
      </w:pPr>
      <w:r w:rsidRPr="00BE234A">
        <w:rPr>
          <w:rFonts w:hint="eastAsia"/>
        </w:rPr>
        <w:t>AT+SAPBR=3</w:t>
      </w:r>
      <w:proofErr w:type="gramStart"/>
      <w:r w:rsidRPr="00BE234A">
        <w:rPr>
          <w:rFonts w:hint="eastAsia"/>
        </w:rPr>
        <w:t>,1</w:t>
      </w:r>
      <w:proofErr w:type="gramEnd"/>
      <w:r w:rsidRPr="00BE234A">
        <w:rPr>
          <w:rFonts w:hint="eastAsia"/>
        </w:rPr>
        <w:t>,"APN","CMNET"</w:t>
      </w:r>
    </w:p>
    <w:p w:rsidR="00BE234A" w:rsidRPr="00BE234A" w:rsidRDefault="00BE234A" w:rsidP="00BE234A">
      <w:pPr>
        <w:pStyle w:val="af5"/>
      </w:pPr>
    </w:p>
    <w:p w:rsidR="00BE234A" w:rsidRPr="00BE234A" w:rsidRDefault="00BE234A" w:rsidP="00BE234A">
      <w:pPr>
        <w:pStyle w:val="af5"/>
        <w:rPr>
          <w:sz w:val="24"/>
          <w:szCs w:val="24"/>
        </w:rPr>
      </w:pPr>
      <w:r w:rsidRPr="00BE234A">
        <w:rPr>
          <w:rFonts w:hint="eastAsia"/>
        </w:rPr>
        <w:t>OK</w:t>
      </w:r>
    </w:p>
    <w:p w:rsidR="00BE234A" w:rsidRPr="00BE234A" w:rsidRDefault="00BE234A" w:rsidP="00BE234A">
      <w:pPr>
        <w:pStyle w:val="af5"/>
        <w:rPr>
          <w:sz w:val="24"/>
          <w:szCs w:val="24"/>
        </w:rPr>
      </w:pPr>
      <w:r w:rsidRPr="00BE234A">
        <w:rPr>
          <w:rFonts w:hint="eastAsia"/>
        </w:rPr>
        <w:t>AT+SAPBR=1</w:t>
      </w:r>
      <w:proofErr w:type="gramStart"/>
      <w:r w:rsidRPr="00BE234A">
        <w:rPr>
          <w:rFonts w:hint="eastAsia"/>
        </w:rPr>
        <w:t>,1</w:t>
      </w:r>
      <w:proofErr w:type="gramEnd"/>
    </w:p>
    <w:p w:rsidR="00BE234A" w:rsidRPr="00BE234A" w:rsidRDefault="00BE234A" w:rsidP="00BE234A">
      <w:pPr>
        <w:pStyle w:val="af5"/>
      </w:pPr>
    </w:p>
    <w:p w:rsidR="00BE234A" w:rsidRDefault="00BE234A" w:rsidP="00BE234A">
      <w:pPr>
        <w:pStyle w:val="af5"/>
      </w:pPr>
      <w:r w:rsidRPr="00BE234A">
        <w:rPr>
          <w:rFonts w:hint="eastAsia"/>
        </w:rPr>
        <w:t>OK</w:t>
      </w:r>
    </w:p>
    <w:p w:rsidR="00BE234A" w:rsidRDefault="00697EA4" w:rsidP="00BE234A">
      <w:r>
        <w:rPr>
          <w:rFonts w:hint="eastAsia"/>
        </w:rPr>
        <w:t>初始化</w:t>
      </w:r>
      <w:r>
        <w:t>GPRS</w:t>
      </w:r>
      <w:r>
        <w:t>连接，连接完成后可以用</w:t>
      </w:r>
      <w:r>
        <w:t>AT+SAPBR=2,1</w:t>
      </w:r>
      <w:r>
        <w:rPr>
          <w:rFonts w:hint="eastAsia"/>
        </w:rPr>
        <w:t>查看</w:t>
      </w:r>
      <w:r>
        <w:t>分配到的</w:t>
      </w:r>
      <w:r>
        <w:t>IP</w:t>
      </w:r>
      <w:r>
        <w:t>。</w:t>
      </w:r>
    </w:p>
    <w:p w:rsidR="009077DF" w:rsidRDefault="009077DF" w:rsidP="00BE234A"/>
    <w:p w:rsidR="00697EA4" w:rsidRPr="00697EA4" w:rsidRDefault="00697EA4" w:rsidP="00697EA4">
      <w:pPr>
        <w:pStyle w:val="af5"/>
        <w:rPr>
          <w:sz w:val="24"/>
          <w:szCs w:val="24"/>
        </w:rPr>
      </w:pPr>
      <w:r w:rsidRPr="00697EA4">
        <w:rPr>
          <w:rFonts w:hint="eastAsia"/>
        </w:rPr>
        <w:t>AT+HTTPINIT</w:t>
      </w:r>
    </w:p>
    <w:p w:rsidR="00697EA4" w:rsidRPr="00697EA4" w:rsidRDefault="00697EA4" w:rsidP="00697EA4">
      <w:pPr>
        <w:pStyle w:val="af5"/>
      </w:pPr>
    </w:p>
    <w:p w:rsidR="00697EA4" w:rsidRPr="00697EA4" w:rsidRDefault="00697EA4" w:rsidP="00697EA4">
      <w:pPr>
        <w:pStyle w:val="af5"/>
        <w:rPr>
          <w:sz w:val="24"/>
          <w:szCs w:val="24"/>
        </w:rPr>
      </w:pPr>
      <w:r w:rsidRPr="00697EA4">
        <w:rPr>
          <w:rFonts w:hint="eastAsia"/>
        </w:rPr>
        <w:t>OK</w:t>
      </w:r>
    </w:p>
    <w:p w:rsidR="00697EA4" w:rsidRPr="00697EA4" w:rsidRDefault="00697EA4" w:rsidP="00697EA4">
      <w:pPr>
        <w:pStyle w:val="af5"/>
        <w:rPr>
          <w:sz w:val="24"/>
          <w:szCs w:val="24"/>
        </w:rPr>
      </w:pPr>
      <w:r w:rsidRPr="00697EA4">
        <w:rPr>
          <w:rFonts w:hint="eastAsia"/>
        </w:rPr>
        <w:t>AT+HTTPPARA="CID"</w:t>
      </w:r>
      <w:proofErr w:type="gramStart"/>
      <w:r w:rsidRPr="00697EA4">
        <w:rPr>
          <w:rFonts w:hint="eastAsia"/>
        </w:rPr>
        <w:t>,1</w:t>
      </w:r>
      <w:proofErr w:type="gramEnd"/>
    </w:p>
    <w:p w:rsidR="00697EA4" w:rsidRPr="00697EA4" w:rsidRDefault="00697EA4" w:rsidP="00697EA4">
      <w:pPr>
        <w:pStyle w:val="af5"/>
      </w:pPr>
    </w:p>
    <w:p w:rsidR="00697EA4" w:rsidRPr="00697EA4" w:rsidRDefault="00697EA4" w:rsidP="00697EA4">
      <w:pPr>
        <w:pStyle w:val="af5"/>
        <w:rPr>
          <w:sz w:val="24"/>
          <w:szCs w:val="24"/>
        </w:rPr>
      </w:pPr>
      <w:r w:rsidRPr="00697EA4">
        <w:rPr>
          <w:rFonts w:hint="eastAsia"/>
        </w:rPr>
        <w:t>OK</w:t>
      </w:r>
    </w:p>
    <w:p w:rsidR="00697EA4" w:rsidRPr="00697EA4" w:rsidRDefault="00697EA4" w:rsidP="00697EA4">
      <w:pPr>
        <w:pStyle w:val="af5"/>
        <w:rPr>
          <w:sz w:val="24"/>
          <w:szCs w:val="24"/>
        </w:rPr>
      </w:pPr>
      <w:r w:rsidRPr="00697EA4">
        <w:rPr>
          <w:rFonts w:hint="eastAsia"/>
        </w:rPr>
        <w:t>AT+HTTPPARA="URL","http://apilocate.amap.com/position?accesstype=0&amp;</w:t>
      </w:r>
      <w:r w:rsidRPr="00697EA4">
        <w:rPr>
          <w:rFonts w:hint="eastAsia"/>
          <w:color w:val="FF0000"/>
        </w:rPr>
        <w:t>imei=866104021793800</w:t>
      </w:r>
      <w:r w:rsidRPr="00697EA4">
        <w:rPr>
          <w:rFonts w:hint="eastAsia"/>
        </w:rPr>
        <w:t>&amp;cdma=0&amp;</w:t>
      </w:r>
      <w:r w:rsidRPr="000031F4">
        <w:rPr>
          <w:rFonts w:hint="eastAsia"/>
          <w:color w:val="C00000"/>
        </w:rPr>
        <w:t>bts=4</w:t>
      </w:r>
      <w:r w:rsidRPr="00697EA4">
        <w:rPr>
          <w:rFonts w:hint="eastAsia"/>
          <w:color w:val="FF0000"/>
        </w:rPr>
        <w:t>60</w:t>
      </w:r>
      <w:proofErr w:type="gramStart"/>
      <w:r w:rsidRPr="00697EA4">
        <w:rPr>
          <w:rFonts w:hint="eastAsia"/>
          <w:color w:val="FF0000"/>
        </w:rPr>
        <w:t>,00,22548,30554</w:t>
      </w:r>
      <w:proofErr w:type="gramEnd"/>
      <w:r w:rsidRPr="00697EA4">
        <w:rPr>
          <w:rFonts w:hint="eastAsia"/>
          <w:color w:val="FF0000"/>
        </w:rPr>
        <w:t>,-50</w:t>
      </w:r>
      <w:r w:rsidRPr="00697EA4">
        <w:rPr>
          <w:rFonts w:hint="eastAsia"/>
        </w:rPr>
        <w:t>&amp;output=xml&amp;</w:t>
      </w:r>
      <w:r w:rsidRPr="00697EA4">
        <w:rPr>
          <w:rFonts w:hint="eastAsia"/>
          <w:color w:val="FF0000"/>
        </w:rPr>
        <w:t>key=</w:t>
      </w:r>
      <w:r w:rsidR="00F0641E">
        <w:rPr>
          <w:color w:val="FF0000"/>
        </w:rPr>
        <w:t>XXXXXXXXXXXXXXXXXXXXX</w:t>
      </w:r>
      <w:r w:rsidRPr="00697EA4">
        <w:rPr>
          <w:rFonts w:hint="eastAsia"/>
        </w:rPr>
        <w:t>"</w:t>
      </w:r>
    </w:p>
    <w:p w:rsidR="00697EA4" w:rsidRPr="00697EA4" w:rsidRDefault="00697EA4" w:rsidP="00697EA4">
      <w:pPr>
        <w:pStyle w:val="af5"/>
      </w:pPr>
    </w:p>
    <w:p w:rsidR="00697EA4" w:rsidRPr="00697EA4" w:rsidRDefault="00697EA4" w:rsidP="00697EA4">
      <w:pPr>
        <w:pStyle w:val="af5"/>
        <w:rPr>
          <w:sz w:val="24"/>
          <w:szCs w:val="24"/>
        </w:rPr>
      </w:pPr>
      <w:r w:rsidRPr="00697EA4">
        <w:rPr>
          <w:rFonts w:hint="eastAsia"/>
        </w:rPr>
        <w:t>OK</w:t>
      </w:r>
    </w:p>
    <w:p w:rsidR="00697EA4" w:rsidRPr="00697EA4" w:rsidRDefault="00697EA4" w:rsidP="00697EA4">
      <w:pPr>
        <w:pStyle w:val="af5"/>
        <w:rPr>
          <w:sz w:val="24"/>
          <w:szCs w:val="24"/>
        </w:rPr>
      </w:pPr>
      <w:r w:rsidRPr="00697EA4">
        <w:rPr>
          <w:rFonts w:hint="eastAsia"/>
        </w:rPr>
        <w:t>AT+HTTPACTION=0</w:t>
      </w:r>
    </w:p>
    <w:p w:rsidR="00697EA4" w:rsidRPr="00697EA4" w:rsidRDefault="00697EA4" w:rsidP="00697EA4">
      <w:pPr>
        <w:pStyle w:val="af5"/>
      </w:pPr>
    </w:p>
    <w:p w:rsidR="00697EA4" w:rsidRPr="00697EA4" w:rsidRDefault="00697EA4" w:rsidP="00697EA4">
      <w:pPr>
        <w:pStyle w:val="af5"/>
        <w:rPr>
          <w:sz w:val="24"/>
          <w:szCs w:val="24"/>
        </w:rPr>
      </w:pPr>
      <w:r w:rsidRPr="00697EA4">
        <w:rPr>
          <w:rFonts w:hint="eastAsia"/>
        </w:rPr>
        <w:t>OK</w:t>
      </w:r>
    </w:p>
    <w:p w:rsidR="00697EA4" w:rsidRPr="00697EA4" w:rsidRDefault="00697EA4" w:rsidP="00697EA4">
      <w:pPr>
        <w:pStyle w:val="af5"/>
      </w:pPr>
    </w:p>
    <w:p w:rsidR="00697EA4" w:rsidRPr="00697EA4" w:rsidRDefault="00697EA4" w:rsidP="00697EA4">
      <w:pPr>
        <w:pStyle w:val="af5"/>
        <w:rPr>
          <w:sz w:val="24"/>
          <w:szCs w:val="24"/>
        </w:rPr>
      </w:pPr>
      <w:r w:rsidRPr="00697EA4">
        <w:rPr>
          <w:rFonts w:hint="eastAsia"/>
        </w:rPr>
        <w:t>+HTTPACTION: 0,200,505</w:t>
      </w:r>
    </w:p>
    <w:p w:rsidR="00697EA4" w:rsidRPr="00697EA4" w:rsidRDefault="00697EA4" w:rsidP="00697EA4">
      <w:pPr>
        <w:pStyle w:val="af5"/>
        <w:rPr>
          <w:sz w:val="24"/>
          <w:szCs w:val="24"/>
        </w:rPr>
      </w:pPr>
      <w:r w:rsidRPr="00697EA4">
        <w:rPr>
          <w:rFonts w:hint="eastAsia"/>
        </w:rPr>
        <w:t>AT+HTTPREAD</w:t>
      </w:r>
    </w:p>
    <w:p w:rsidR="00697EA4" w:rsidRPr="00697EA4" w:rsidRDefault="00697EA4" w:rsidP="00697EA4">
      <w:pPr>
        <w:pStyle w:val="af5"/>
      </w:pPr>
    </w:p>
    <w:p w:rsidR="00697EA4" w:rsidRPr="00697EA4" w:rsidRDefault="00697EA4" w:rsidP="00697EA4">
      <w:pPr>
        <w:pStyle w:val="af5"/>
        <w:rPr>
          <w:sz w:val="24"/>
          <w:szCs w:val="24"/>
        </w:rPr>
      </w:pPr>
      <w:r w:rsidRPr="00697EA4">
        <w:rPr>
          <w:rFonts w:hint="eastAsia"/>
        </w:rPr>
        <w:t>+HTTPREAD: 505</w:t>
      </w:r>
    </w:p>
    <w:p w:rsidR="00697EA4" w:rsidRPr="00697EA4" w:rsidRDefault="00697EA4" w:rsidP="00697EA4">
      <w:pPr>
        <w:pStyle w:val="af5"/>
        <w:rPr>
          <w:sz w:val="24"/>
          <w:szCs w:val="24"/>
        </w:rPr>
      </w:pPr>
      <w:r w:rsidRPr="00697EA4">
        <w:rPr>
          <w:rFonts w:hint="eastAsia"/>
        </w:rPr>
        <w:t>&lt;?xml version="1.0" encoding="UTF-8"?&gt;&lt;response&gt;&lt;status&gt;1&lt;/status&gt;&lt;info&gt;OK&lt;/info&gt;&lt;infocode&gt;10000&lt;/infocode&gt;&lt;result&gt;&lt;type&gt;4&lt;/type&gt;</w:t>
      </w:r>
      <w:r w:rsidRPr="00697EA4">
        <w:rPr>
          <w:rFonts w:hint="eastAsia"/>
          <w:color w:val="5B9BD5" w:themeColor="accent1"/>
        </w:rPr>
        <w:t>&lt;location&gt;120.1594092,30.1825119&lt;/location&gt;&lt;radius&gt;550&lt;/radius&gt;</w:t>
      </w:r>
      <w:r w:rsidRPr="00697EA4">
        <w:rPr>
          <w:rFonts w:hint="eastAsia"/>
        </w:rPr>
        <w:t>&lt;desc&gt;</w:t>
      </w:r>
      <w:r w:rsidRPr="00697EA4">
        <w:rPr>
          <w:rFonts w:hint="eastAsia"/>
        </w:rPr>
        <w:t>娴欐睙鐪鏉窞甯婊ㄦ睙鍖姹熷崡澶ч亾</w:t>
      </w:r>
      <w:r w:rsidRPr="00697EA4">
        <w:rPr>
          <w:rFonts w:hint="eastAsia"/>
        </w:rPr>
        <w:t xml:space="preserve"> </w:t>
      </w:r>
      <w:r w:rsidRPr="00697EA4">
        <w:rPr>
          <w:rFonts w:hint="eastAsia"/>
        </w:rPr>
        <w:t>闈犺繎浼熶笟璺鍦伴搧绔</w:t>
      </w:r>
      <w:r w:rsidRPr="00697EA4">
        <w:rPr>
          <w:rFonts w:hint="eastAsia"/>
        </w:rPr>
        <w:t>&lt;/</w:t>
      </w:r>
      <w:proofErr w:type="spellStart"/>
      <w:r w:rsidRPr="00697EA4">
        <w:rPr>
          <w:rFonts w:hint="eastAsia"/>
        </w:rPr>
        <w:t>desc</w:t>
      </w:r>
      <w:proofErr w:type="spellEnd"/>
      <w:r w:rsidRPr="00697EA4">
        <w:rPr>
          <w:rFonts w:hint="eastAsia"/>
        </w:rPr>
        <w:t>&gt;&lt;country&gt;</w:t>
      </w:r>
      <w:r w:rsidRPr="00697EA4">
        <w:rPr>
          <w:rFonts w:hint="eastAsia"/>
        </w:rPr>
        <w:t>涓浗</w:t>
      </w:r>
      <w:r w:rsidRPr="00697EA4">
        <w:rPr>
          <w:rFonts w:hint="eastAsia"/>
        </w:rPr>
        <w:t>&lt;/country&gt;&lt;province&gt;</w:t>
      </w:r>
      <w:r w:rsidRPr="00697EA4">
        <w:rPr>
          <w:rFonts w:hint="eastAsia"/>
        </w:rPr>
        <w:t>娴欐睙鐪</w:t>
      </w:r>
      <w:r w:rsidRPr="00697EA4">
        <w:rPr>
          <w:rFonts w:hint="eastAsia"/>
        </w:rPr>
        <w:t>/province&gt;&lt;city&gt;</w:t>
      </w:r>
      <w:r w:rsidRPr="00697EA4">
        <w:rPr>
          <w:rFonts w:hint="eastAsia"/>
        </w:rPr>
        <w:t>鏉窞甯</w:t>
      </w:r>
      <w:r w:rsidRPr="00697EA4">
        <w:rPr>
          <w:rFonts w:hint="eastAsia"/>
        </w:rPr>
        <w:t>/city&gt;&lt;</w:t>
      </w:r>
      <w:proofErr w:type="spellStart"/>
      <w:r w:rsidRPr="00697EA4">
        <w:rPr>
          <w:rFonts w:hint="eastAsia"/>
        </w:rPr>
        <w:t>citycode</w:t>
      </w:r>
      <w:proofErr w:type="spellEnd"/>
      <w:r w:rsidRPr="00697EA4">
        <w:rPr>
          <w:rFonts w:hint="eastAsia"/>
        </w:rPr>
        <w:t>&gt;0571&lt;/</w:t>
      </w:r>
      <w:proofErr w:type="spellStart"/>
      <w:r w:rsidRPr="00697EA4">
        <w:rPr>
          <w:rFonts w:hint="eastAsia"/>
        </w:rPr>
        <w:t>citycode</w:t>
      </w:r>
      <w:proofErr w:type="spellEnd"/>
      <w:r w:rsidRPr="00697EA4">
        <w:rPr>
          <w:rFonts w:hint="eastAsia"/>
        </w:rPr>
        <w:t>&gt;&lt;</w:t>
      </w:r>
      <w:proofErr w:type="spellStart"/>
      <w:r w:rsidRPr="00697EA4">
        <w:rPr>
          <w:rFonts w:hint="eastAsia"/>
        </w:rPr>
        <w:t>adcode</w:t>
      </w:r>
      <w:proofErr w:type="spellEnd"/>
      <w:r w:rsidRPr="00697EA4">
        <w:rPr>
          <w:rFonts w:hint="eastAsia"/>
        </w:rPr>
        <w:t>&gt;330108&lt;/</w:t>
      </w:r>
      <w:proofErr w:type="spellStart"/>
      <w:r w:rsidRPr="00697EA4">
        <w:rPr>
          <w:rFonts w:hint="eastAsia"/>
        </w:rPr>
        <w:t>adcode</w:t>
      </w:r>
      <w:proofErr w:type="spellEnd"/>
      <w:r w:rsidRPr="00697EA4">
        <w:rPr>
          <w:rFonts w:hint="eastAsia"/>
        </w:rPr>
        <w:t>&gt;&lt;road&gt;</w:t>
      </w:r>
      <w:r w:rsidRPr="00697EA4">
        <w:rPr>
          <w:rFonts w:hint="eastAsia"/>
        </w:rPr>
        <w:t>姹熷崡澶ч亾</w:t>
      </w:r>
      <w:r w:rsidRPr="00697EA4">
        <w:rPr>
          <w:rFonts w:hint="eastAsia"/>
        </w:rPr>
        <w:t>&lt;/road&gt;&lt;street&gt;</w:t>
      </w:r>
      <w:r w:rsidRPr="00697EA4">
        <w:rPr>
          <w:rFonts w:hint="eastAsia"/>
        </w:rPr>
        <w:t>姹熷崡澶ч亾</w:t>
      </w:r>
      <w:r w:rsidRPr="00697EA4">
        <w:rPr>
          <w:rFonts w:hint="eastAsia"/>
        </w:rPr>
        <w:t>&lt;/street&gt;&lt;poi&gt;</w:t>
      </w:r>
      <w:r w:rsidRPr="00697EA4">
        <w:rPr>
          <w:rFonts w:hint="eastAsia"/>
        </w:rPr>
        <w:t>浼熶笟璺鍦伴搧绔</w:t>
      </w:r>
      <w:r w:rsidRPr="00697EA4">
        <w:rPr>
          <w:rFonts w:hint="eastAsia"/>
        </w:rPr>
        <w:t>&lt;/poi&gt;&lt;/result&gt;&lt;/response&gt;</w:t>
      </w:r>
    </w:p>
    <w:p w:rsidR="00697EA4" w:rsidRPr="00697EA4" w:rsidRDefault="00697EA4" w:rsidP="00697EA4">
      <w:pPr>
        <w:pStyle w:val="af5"/>
        <w:rPr>
          <w:sz w:val="24"/>
          <w:szCs w:val="24"/>
        </w:rPr>
      </w:pPr>
      <w:r w:rsidRPr="00697EA4">
        <w:rPr>
          <w:rFonts w:hint="eastAsia"/>
        </w:rPr>
        <w:t>OK</w:t>
      </w:r>
    </w:p>
    <w:p w:rsidR="00697EA4" w:rsidRPr="00697EA4" w:rsidRDefault="00697EA4" w:rsidP="00697EA4">
      <w:pPr>
        <w:pStyle w:val="af5"/>
        <w:rPr>
          <w:sz w:val="24"/>
          <w:szCs w:val="24"/>
        </w:rPr>
      </w:pPr>
      <w:r w:rsidRPr="00697EA4">
        <w:rPr>
          <w:rFonts w:hint="eastAsia"/>
        </w:rPr>
        <w:t>AT+HTTPTERM</w:t>
      </w:r>
    </w:p>
    <w:p w:rsidR="00697EA4" w:rsidRPr="00697EA4" w:rsidRDefault="00697EA4" w:rsidP="00697EA4">
      <w:pPr>
        <w:pStyle w:val="af5"/>
      </w:pPr>
    </w:p>
    <w:p w:rsidR="00697EA4" w:rsidRDefault="00697EA4" w:rsidP="00697EA4">
      <w:pPr>
        <w:pStyle w:val="af5"/>
      </w:pPr>
      <w:r w:rsidRPr="00697EA4">
        <w:rPr>
          <w:rFonts w:hint="eastAsia"/>
        </w:rPr>
        <w:t>OK</w:t>
      </w:r>
    </w:p>
    <w:p w:rsidR="00697EA4" w:rsidRDefault="00697EA4" w:rsidP="00BE234A">
      <w:r>
        <w:rPr>
          <w:rFonts w:hint="eastAsia"/>
        </w:rPr>
        <w:t>连接</w:t>
      </w:r>
      <w:r>
        <w:t>高德地图服务器，注意其中红色标明的是</w:t>
      </w:r>
      <w:r w:rsidR="000031F4">
        <w:rPr>
          <w:rFonts w:hint="eastAsia"/>
        </w:rPr>
        <w:t>需要</w:t>
      </w:r>
      <w:r w:rsidR="000031F4">
        <w:t>变化的输入值：</w:t>
      </w:r>
    </w:p>
    <w:p w:rsidR="000031F4" w:rsidRDefault="000031F4" w:rsidP="00BE234A">
      <w:proofErr w:type="spellStart"/>
      <w:r>
        <w:t>Imei</w:t>
      </w:r>
      <w:proofErr w:type="spellEnd"/>
      <w:r>
        <w:t>：刚才获取的手机</w:t>
      </w:r>
      <w:r>
        <w:t>IMEI</w:t>
      </w:r>
      <w:r>
        <w:t>值；</w:t>
      </w:r>
    </w:p>
    <w:p w:rsidR="000031F4" w:rsidRDefault="000031F4" w:rsidP="00BE234A">
      <w:proofErr w:type="spellStart"/>
      <w:r>
        <w:t>B</w:t>
      </w:r>
      <w:r>
        <w:rPr>
          <w:rFonts w:hint="eastAsia"/>
        </w:rPr>
        <w:t>ts</w:t>
      </w:r>
      <w:proofErr w:type="spellEnd"/>
      <w:r>
        <w:t>：按顺序分别</w:t>
      </w:r>
      <w:r>
        <w:rPr>
          <w:rFonts w:hint="eastAsia"/>
        </w:rPr>
        <w:t>是</w:t>
      </w:r>
      <w:r>
        <w:t>MCC</w:t>
      </w:r>
      <w:r>
        <w:t>，</w:t>
      </w:r>
      <w:r>
        <w:t>MNC</w:t>
      </w:r>
      <w:r>
        <w:t>，</w:t>
      </w:r>
      <w:r>
        <w:rPr>
          <w:rFonts w:hint="eastAsia"/>
        </w:rPr>
        <w:t>Lac</w:t>
      </w:r>
      <w:r>
        <w:t>，</w:t>
      </w:r>
      <w:proofErr w:type="spellStart"/>
      <w:r>
        <w:t>Cellid</w:t>
      </w:r>
      <w:proofErr w:type="spellEnd"/>
      <w:r>
        <w:rPr>
          <w:rFonts w:hint="eastAsia"/>
        </w:rPr>
        <w:t>，</w:t>
      </w:r>
      <w:r>
        <w:t>信号强度（</w:t>
      </w:r>
      <w:r>
        <w:rPr>
          <w:rFonts w:hint="eastAsia"/>
        </w:rPr>
        <w:t>该</w:t>
      </w:r>
      <w:r>
        <w:t>项在输入单个基站信息时</w:t>
      </w:r>
      <w:r>
        <w:rPr>
          <w:rFonts w:hint="eastAsia"/>
        </w:rPr>
        <w:t>无</w:t>
      </w:r>
      <w:r>
        <w:t>影响，因此这里用的是固定值）</w:t>
      </w:r>
      <w:r>
        <w:rPr>
          <w:rFonts w:hint="eastAsia"/>
        </w:rPr>
        <w:t>；</w:t>
      </w:r>
    </w:p>
    <w:p w:rsidR="000031F4" w:rsidRDefault="000031F4" w:rsidP="00BE234A">
      <w:r>
        <w:t>Key</w:t>
      </w:r>
      <w:r>
        <w:t>：</w:t>
      </w:r>
      <w:r>
        <w:rPr>
          <w:rFonts w:hint="eastAsia"/>
        </w:rPr>
        <w:t>用户向</w:t>
      </w:r>
      <w:r>
        <w:t>高德地图服务申请的识别码（</w:t>
      </w:r>
      <w:r>
        <w:rPr>
          <w:rFonts w:hint="eastAsia"/>
        </w:rPr>
        <w:t>需</w:t>
      </w:r>
      <w:r>
        <w:t>自行申请）</w:t>
      </w:r>
      <w:r>
        <w:rPr>
          <w:rFonts w:hint="eastAsia"/>
        </w:rPr>
        <w:t>。</w:t>
      </w:r>
    </w:p>
    <w:p w:rsidR="00F0641E" w:rsidRDefault="00F0641E" w:rsidP="00BE234A">
      <w:r>
        <w:rPr>
          <w:rFonts w:hint="eastAsia"/>
        </w:rPr>
        <w:t>输出</w:t>
      </w:r>
      <w:r>
        <w:t>值中需要保存</w:t>
      </w:r>
      <w:r>
        <w:rPr>
          <w:rFonts w:hint="eastAsia"/>
        </w:rPr>
        <w:t>到</w:t>
      </w:r>
      <w:proofErr w:type="spellStart"/>
      <w:r>
        <w:t>LocatGetValue</w:t>
      </w:r>
      <w:proofErr w:type="spellEnd"/>
      <w:r>
        <w:t>的</w:t>
      </w:r>
      <w:r>
        <w:rPr>
          <w:rFonts w:hint="eastAsia"/>
        </w:rPr>
        <w:t>是</w:t>
      </w:r>
      <w:r>
        <w:t>蓝色标明的值：</w:t>
      </w:r>
    </w:p>
    <w:p w:rsidR="00F0641E" w:rsidRDefault="00F0641E" w:rsidP="00BE234A">
      <w:r>
        <w:t>Location</w:t>
      </w:r>
      <w:r>
        <w:rPr>
          <w:rFonts w:hint="eastAsia"/>
        </w:rPr>
        <w:t>：</w:t>
      </w:r>
      <w:r>
        <w:t>依次是经度，纬度。</w:t>
      </w:r>
    </w:p>
    <w:p w:rsidR="00F0641E" w:rsidRDefault="00F0641E" w:rsidP="00BE234A">
      <w:r>
        <w:t>Radius</w:t>
      </w:r>
      <w:r>
        <w:t>：</w:t>
      </w:r>
      <w:r>
        <w:rPr>
          <w:rFonts w:hint="eastAsia"/>
        </w:rPr>
        <w:t>定位</w:t>
      </w:r>
      <w:r>
        <w:t>精度半径（</w:t>
      </w:r>
      <w:r>
        <w:rPr>
          <w:rFonts w:hint="eastAsia"/>
        </w:rPr>
        <w:t>米</w:t>
      </w:r>
      <w:r>
        <w:t>）</w:t>
      </w:r>
      <w:r>
        <w:rPr>
          <w:rFonts w:hint="eastAsia"/>
        </w:rPr>
        <w:t>。</w:t>
      </w:r>
    </w:p>
    <w:p w:rsidR="008827AB" w:rsidRDefault="008827AB" w:rsidP="00BE234A"/>
    <w:p w:rsidR="008827AB" w:rsidRDefault="008827AB" w:rsidP="007C6D5C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访问</w:t>
      </w:r>
      <w:r w:rsidR="00DD5DDE">
        <w:rPr>
          <w:rFonts w:hint="eastAsia"/>
        </w:rPr>
        <w:t>中科微电子</w:t>
      </w:r>
      <w:r>
        <w:t>AGNSS</w:t>
      </w:r>
      <w:r>
        <w:t>服务器</w:t>
      </w:r>
    </w:p>
    <w:p w:rsidR="00262ADB" w:rsidRDefault="00262ADB" w:rsidP="00262ADB">
      <w:r>
        <w:rPr>
          <w:rFonts w:hint="eastAsia"/>
        </w:rPr>
        <w:t>1</w:t>
      </w:r>
      <w:r>
        <w:rPr>
          <w:rFonts w:hint="eastAsia"/>
        </w:rPr>
        <w:t>、</w:t>
      </w:r>
      <w:r>
        <w:t>如果</w:t>
      </w:r>
      <w:r>
        <w:rPr>
          <w:rFonts w:hint="eastAsia"/>
        </w:rPr>
        <w:t>3.2</w:t>
      </w:r>
      <w:r>
        <w:rPr>
          <w:rFonts w:hint="eastAsia"/>
        </w:rPr>
        <w:t>中</w:t>
      </w:r>
      <w:r>
        <w:t>判断</w:t>
      </w:r>
      <w:proofErr w:type="spellStart"/>
      <w:r>
        <w:t>AgnssValidCache</w:t>
      </w:r>
      <w:proofErr w:type="spellEnd"/>
      <w:r>
        <w:t>中</w:t>
      </w:r>
      <w:r>
        <w:rPr>
          <w:rFonts w:hint="eastAsia"/>
        </w:rPr>
        <w:t>有</w:t>
      </w:r>
      <w:r>
        <w:t>存储的有效经纬度，则</w:t>
      </w:r>
      <w:r>
        <w:rPr>
          <w:rFonts w:hint="eastAsia"/>
        </w:rPr>
        <w:t>调用</w:t>
      </w:r>
      <w:proofErr w:type="spellStart"/>
      <w:r>
        <w:t>GetAgnssData</w:t>
      </w:r>
      <w:proofErr w:type="spellEnd"/>
      <w:r>
        <w:t>()</w:t>
      </w:r>
      <w:r>
        <w:rPr>
          <w:rFonts w:hint="eastAsia"/>
        </w:rPr>
        <w:t>函数</w:t>
      </w:r>
      <w:r>
        <w:t>输入</w:t>
      </w:r>
      <w:r>
        <w:rPr>
          <w:rFonts w:hint="eastAsia"/>
        </w:rPr>
        <w:t>存储</w:t>
      </w:r>
      <w:r>
        <w:t>的信息。</w:t>
      </w:r>
    </w:p>
    <w:p w:rsidR="00262ADB" w:rsidRPr="00262ADB" w:rsidRDefault="00262ADB" w:rsidP="00262ADB">
      <w:r>
        <w:t>2</w:t>
      </w:r>
      <w:r>
        <w:rPr>
          <w:rFonts w:hint="eastAsia"/>
        </w:rPr>
        <w:t>、</w:t>
      </w:r>
      <w:r>
        <w:t>如果在</w:t>
      </w:r>
      <w:r>
        <w:rPr>
          <w:rFonts w:hint="eastAsia"/>
        </w:rPr>
        <w:t>3.3</w:t>
      </w:r>
      <w:r>
        <w:rPr>
          <w:rFonts w:hint="eastAsia"/>
        </w:rPr>
        <w:t>中</w:t>
      </w:r>
      <w:r>
        <w:t>成功</w:t>
      </w:r>
      <w:r w:rsidR="00EF5AF3">
        <w:rPr>
          <w:rFonts w:hint="eastAsia"/>
        </w:rPr>
        <w:t>获取</w:t>
      </w:r>
      <w:r w:rsidR="00EF5AF3">
        <w:t>经纬度信息，则调用</w:t>
      </w:r>
      <w:proofErr w:type="spellStart"/>
      <w:r w:rsidR="00EF5AF3">
        <w:t>GetAgnssData</w:t>
      </w:r>
      <w:proofErr w:type="spellEnd"/>
      <w:r w:rsidR="00EF5AF3">
        <w:t>()</w:t>
      </w:r>
      <w:r w:rsidR="00EF5AF3">
        <w:rPr>
          <w:rFonts w:hint="eastAsia"/>
        </w:rPr>
        <w:t>函数</w:t>
      </w:r>
      <w:r w:rsidR="00EF5AF3">
        <w:t>输入获取的信息。并</w:t>
      </w:r>
      <w:r w:rsidR="00EF5AF3">
        <w:rPr>
          <w:rFonts w:hint="eastAsia"/>
        </w:rPr>
        <w:t>使用</w:t>
      </w:r>
      <w:proofErr w:type="spellStart"/>
      <w:r w:rsidR="00EF5AF3">
        <w:t>CacheUpdate</w:t>
      </w:r>
      <w:proofErr w:type="spellEnd"/>
      <w:r w:rsidR="00EF5AF3">
        <w:t>()</w:t>
      </w:r>
      <w:r w:rsidR="00EF5AF3">
        <w:rPr>
          <w:rFonts w:hint="eastAsia"/>
        </w:rPr>
        <w:t>函数</w:t>
      </w:r>
      <w:r w:rsidR="00EF5AF3">
        <w:t>更新</w:t>
      </w:r>
      <w:r w:rsidR="00EF5AF3">
        <w:t>FLASH</w:t>
      </w:r>
      <w:r w:rsidR="00EF5AF3">
        <w:t>中的</w:t>
      </w:r>
      <w:r w:rsidR="00EF5AF3">
        <w:t>Cache</w:t>
      </w:r>
      <w:r w:rsidR="00EF5AF3">
        <w:t>数据。</w:t>
      </w:r>
    </w:p>
    <w:p w:rsidR="008827AB" w:rsidRDefault="00262ADB" w:rsidP="008827AB">
      <w:r>
        <w:rPr>
          <w:rFonts w:hint="eastAsia"/>
          <w:noProof/>
        </w:rPr>
        <w:lastRenderedPageBreak/>
        <w:drawing>
          <wp:inline distT="0" distB="0" distL="0" distR="0">
            <wp:extent cx="4722839" cy="1221166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C7A94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1" t="23884" r="37967" b="59264"/>
                    <a:stretch/>
                  </pic:blipFill>
                  <pic:spPr bwMode="auto">
                    <a:xfrm>
                      <a:off x="0" y="0"/>
                      <a:ext cx="4788438" cy="123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AF3" w:rsidRDefault="00EF5AF3" w:rsidP="008827AB">
      <w:r>
        <w:rPr>
          <w:rFonts w:hint="eastAsia"/>
        </w:rPr>
        <w:t>该段</w:t>
      </w:r>
      <w:r>
        <w:t>程序运行后在调试的串口可以</w:t>
      </w:r>
      <w:r>
        <w:rPr>
          <w:rFonts w:hint="eastAsia"/>
        </w:rPr>
        <w:t>看到</w:t>
      </w:r>
      <w:r>
        <w:t>如下输出：</w:t>
      </w: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AT+CPIN?</w:t>
      </w:r>
    </w:p>
    <w:p w:rsidR="00EF5AF3" w:rsidRPr="00EF5AF3" w:rsidRDefault="00EF5AF3" w:rsidP="00EF5AF3">
      <w:pPr>
        <w:pStyle w:val="af5"/>
      </w:pP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+CPIN: READY</w:t>
      </w:r>
    </w:p>
    <w:p w:rsidR="00EF5AF3" w:rsidRPr="00EF5AF3" w:rsidRDefault="00EF5AF3" w:rsidP="00EF5AF3">
      <w:pPr>
        <w:pStyle w:val="af5"/>
      </w:pP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OK</w:t>
      </w: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AT+CGATT?</w:t>
      </w:r>
    </w:p>
    <w:p w:rsidR="00EF5AF3" w:rsidRPr="00EF5AF3" w:rsidRDefault="00EF5AF3" w:rsidP="00EF5AF3">
      <w:pPr>
        <w:pStyle w:val="af5"/>
      </w:pP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+CGATT: 1</w:t>
      </w:r>
    </w:p>
    <w:p w:rsidR="00EF5AF3" w:rsidRPr="00EF5AF3" w:rsidRDefault="00EF5AF3" w:rsidP="00EF5AF3">
      <w:pPr>
        <w:pStyle w:val="af5"/>
      </w:pP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OK</w:t>
      </w: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AT+CIPSTATUS</w:t>
      </w:r>
    </w:p>
    <w:p w:rsidR="00EF5AF3" w:rsidRPr="00EF5AF3" w:rsidRDefault="00EF5AF3" w:rsidP="00EF5AF3">
      <w:pPr>
        <w:pStyle w:val="af5"/>
      </w:pP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OK</w:t>
      </w:r>
    </w:p>
    <w:p w:rsidR="00EF5AF3" w:rsidRPr="00EF5AF3" w:rsidRDefault="00EF5AF3" w:rsidP="00EF5AF3">
      <w:pPr>
        <w:pStyle w:val="af5"/>
      </w:pP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STATE: IP INITIAL</w:t>
      </w: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AT+CSTT="CMNET"</w:t>
      </w:r>
    </w:p>
    <w:p w:rsidR="00EF5AF3" w:rsidRPr="00EF5AF3" w:rsidRDefault="00EF5AF3" w:rsidP="00EF5AF3">
      <w:pPr>
        <w:pStyle w:val="af5"/>
      </w:pP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OK</w:t>
      </w: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AT+CIICR</w:t>
      </w:r>
    </w:p>
    <w:p w:rsidR="00EF5AF3" w:rsidRPr="00EF5AF3" w:rsidRDefault="00EF5AF3" w:rsidP="00EF5AF3">
      <w:pPr>
        <w:pStyle w:val="af5"/>
      </w:pP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OK</w:t>
      </w: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AT+CIFSR</w:t>
      </w:r>
    </w:p>
    <w:p w:rsidR="00EF5AF3" w:rsidRPr="00EF5AF3" w:rsidRDefault="00EF5AF3" w:rsidP="00EF5AF3">
      <w:pPr>
        <w:pStyle w:val="af5"/>
      </w:pP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10.92.223.100</w:t>
      </w:r>
    </w:p>
    <w:p w:rsidR="00EF5AF3" w:rsidRPr="00EF5AF3" w:rsidRDefault="00EF5AF3" w:rsidP="00EF5AF3">
      <w:pPr>
        <w:pStyle w:val="af5"/>
        <w:rPr>
          <w:color w:val="C00000"/>
          <w:sz w:val="24"/>
          <w:szCs w:val="24"/>
        </w:rPr>
      </w:pPr>
      <w:r w:rsidRPr="00EF5AF3">
        <w:rPr>
          <w:rFonts w:hint="eastAsia"/>
        </w:rPr>
        <w:t>AT+CIPSTART="TCP"</w:t>
      </w:r>
      <w:r w:rsidRPr="00EF5AF3">
        <w:rPr>
          <w:rFonts w:hint="eastAsia"/>
          <w:color w:val="C00000"/>
        </w:rPr>
        <w:t>,"121.41.40.95","2621"</w:t>
      </w:r>
    </w:p>
    <w:p w:rsidR="00EF5AF3" w:rsidRPr="00EF5AF3" w:rsidRDefault="00EF5AF3" w:rsidP="00EF5AF3">
      <w:pPr>
        <w:pStyle w:val="af5"/>
      </w:pP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OK</w:t>
      </w:r>
    </w:p>
    <w:p w:rsidR="00EF5AF3" w:rsidRPr="00EF5AF3" w:rsidRDefault="00EF5AF3" w:rsidP="00EF5AF3">
      <w:pPr>
        <w:pStyle w:val="af5"/>
      </w:pP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CONNECT OK</w:t>
      </w: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AT+CIPSEND</w:t>
      </w:r>
    </w:p>
    <w:p w:rsidR="00EF5AF3" w:rsidRPr="00EF5AF3" w:rsidRDefault="00EF5AF3" w:rsidP="00EF5AF3">
      <w:pPr>
        <w:pStyle w:val="af5"/>
      </w:pP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&gt;</w:t>
      </w:r>
      <w:r w:rsidRPr="00EF5AF3">
        <w:rPr>
          <w:rFonts w:hint="eastAsia"/>
          <w:color w:val="C00000"/>
        </w:rPr>
        <w:t xml:space="preserve"> </w:t>
      </w:r>
      <w:proofErr w:type="gramStart"/>
      <w:r w:rsidRPr="00EF5AF3">
        <w:rPr>
          <w:rFonts w:hint="eastAsia"/>
          <w:color w:val="C00000"/>
        </w:rPr>
        <w:t>user=</w:t>
      </w:r>
      <w:proofErr w:type="gramEnd"/>
      <w:r w:rsidRPr="00EF5AF3">
        <w:rPr>
          <w:rFonts w:hint="eastAsia"/>
          <w:color w:val="C00000"/>
        </w:rPr>
        <w:t>freetrial;pwd=123456;cmd=full;lat=30.1825119;lon=120.1594092;pacc=550;</w:t>
      </w:r>
    </w:p>
    <w:p w:rsidR="00EF5AF3" w:rsidRPr="00EF5AF3" w:rsidRDefault="00EF5AF3" w:rsidP="00EF5AF3">
      <w:pPr>
        <w:pStyle w:val="af5"/>
        <w:rPr>
          <w:sz w:val="24"/>
          <w:szCs w:val="24"/>
        </w:rPr>
      </w:pPr>
      <w:r w:rsidRPr="00EF5AF3">
        <w:rPr>
          <w:rFonts w:hint="eastAsia"/>
        </w:rPr>
        <w:t>SEND OK</w:t>
      </w:r>
    </w:p>
    <w:p w:rsidR="00EF5AF3" w:rsidRPr="00EF5AF3" w:rsidRDefault="00EF5AF3" w:rsidP="00EF5AF3">
      <w:pPr>
        <w:pStyle w:val="af5"/>
        <w:rPr>
          <w:color w:val="5B9BD5" w:themeColor="accent1"/>
          <w:sz w:val="24"/>
          <w:szCs w:val="24"/>
        </w:rPr>
      </w:pPr>
      <w:r w:rsidRPr="00EF5AF3">
        <w:rPr>
          <w:rFonts w:hint="eastAsia"/>
          <w:color w:val="5B9BD5" w:themeColor="accent1"/>
        </w:rPr>
        <w:t xml:space="preserve">AGNSS data from </w:t>
      </w:r>
      <w:proofErr w:type="spellStart"/>
      <w:r w:rsidRPr="00EF5AF3">
        <w:rPr>
          <w:rFonts w:hint="eastAsia"/>
          <w:color w:val="5B9BD5" w:themeColor="accent1"/>
        </w:rPr>
        <w:t>CASIC.DataLength</w:t>
      </w:r>
      <w:proofErr w:type="spellEnd"/>
      <w:r w:rsidRPr="00EF5AF3">
        <w:rPr>
          <w:rFonts w:hint="eastAsia"/>
          <w:color w:val="5B9BD5" w:themeColor="accent1"/>
        </w:rPr>
        <w:t>: 2664.Limitation: 320/1000.</w:t>
      </w:r>
      <w:r w:rsidRPr="00EF5AF3">
        <w:rPr>
          <w:rFonts w:hint="eastAsia"/>
          <w:color w:val="5B9BD5" w:themeColor="accent1"/>
        </w:rPr>
        <w:t>何</w:t>
      </w:r>
      <w:r w:rsidRPr="00EF5AF3">
        <w:rPr>
          <w:rFonts w:hint="eastAsia"/>
          <w:color w:val="5B9BD5" w:themeColor="accent1"/>
        </w:rPr>
        <w:t>8tA</w:t>
      </w:r>
    </w:p>
    <w:p w:rsidR="00EF5AF3" w:rsidRPr="00EF5AF3" w:rsidRDefault="00EF5AF3" w:rsidP="00EF5AF3">
      <w:pPr>
        <w:pStyle w:val="af5"/>
        <w:rPr>
          <w:color w:val="5B9BD5" w:themeColor="accent1"/>
          <w:sz w:val="24"/>
          <w:szCs w:val="24"/>
        </w:rPr>
      </w:pPr>
      <w:r w:rsidRPr="00EF5AF3">
        <w:rPr>
          <w:rFonts w:hint="eastAsia"/>
          <w:color w:val="5B9BD5" w:themeColor="accent1"/>
        </w:rPr>
        <w:t></w:t>
      </w:r>
      <w:r w:rsidRPr="00EF5AF3">
        <w:rPr>
          <w:rFonts w:hint="eastAsia"/>
          <w:color w:val="5B9BD5" w:themeColor="accent1"/>
        </w:rPr>
        <w:t>#g&lt;</w:t>
      </w:r>
      <w:r w:rsidRPr="00EF5AF3">
        <w:rPr>
          <w:rFonts w:hint="eastAsia"/>
          <w:color w:val="5B9BD5" w:themeColor="accent1"/>
        </w:rPr>
        <w:t>藼</w:t>
      </w:r>
      <w:r w:rsidRPr="00EF5AF3">
        <w:rPr>
          <w:rFonts w:hint="eastAsia"/>
          <w:color w:val="5B9BD5" w:themeColor="accent1"/>
        </w:rPr>
        <w:t>VR</w:t>
      </w:r>
      <w:r w:rsidRPr="00EF5AF3">
        <w:rPr>
          <w:rFonts w:hint="eastAsia"/>
          <w:color w:val="5B9BD5" w:themeColor="accent1"/>
        </w:rPr>
        <w:t>蠬己蜨</w:t>
      </w:r>
      <w:r w:rsidRPr="00EF5AF3">
        <w:rPr>
          <w:rFonts w:hint="eastAsia"/>
          <w:color w:val="5B9BD5" w:themeColor="accent1"/>
        </w:rPr>
        <w:continuationSeparator/>
      </w:r>
      <w:r w:rsidRPr="00EF5AF3">
        <w:rPr>
          <w:rFonts w:hint="eastAsia"/>
          <w:color w:val="5B9BD5" w:themeColor="accent1"/>
        </w:rPr>
        <w:t>髕</w:t>
      </w:r>
      <w:r w:rsidRPr="00EF5AF3">
        <w:rPr>
          <w:rFonts w:hint="eastAsia"/>
          <w:color w:val="5B9BD5" w:themeColor="accent1"/>
        </w:rPr>
        <w:t>5d\m</w:t>
      </w:r>
      <w:r w:rsidRPr="00EF5AF3">
        <w:rPr>
          <w:rFonts w:hint="eastAsia"/>
          <w:color w:val="5B9BD5" w:themeColor="accent1"/>
        </w:rPr>
        <w:continuationSeparator/>
      </w:r>
      <w:r w:rsidRPr="00EF5AF3">
        <w:rPr>
          <w:rFonts w:hint="eastAsia"/>
          <w:color w:val="5B9BD5" w:themeColor="accent1"/>
        </w:rPr>
        <w:t>邽藼</w:t>
      </w:r>
      <w:proofErr w:type="gramStart"/>
      <w:r w:rsidRPr="00EF5AF3">
        <w:rPr>
          <w:rFonts w:hint="eastAsia"/>
          <w:color w:val="5B9BD5" w:themeColor="accent1"/>
        </w:rPr>
        <w:t>藼菁</w:t>
      </w:r>
      <w:proofErr w:type="gramEnd"/>
      <w:r w:rsidRPr="00EF5AF3">
        <w:rPr>
          <w:rFonts w:hint="eastAsia"/>
          <w:color w:val="5B9BD5" w:themeColor="accent1"/>
        </w:rPr>
        <w:t>&lt;B</w:t>
      </w:r>
      <w:proofErr w:type="gramStart"/>
      <w:r w:rsidRPr="00EF5AF3">
        <w:rPr>
          <w:rFonts w:hint="eastAsia"/>
          <w:color w:val="5B9BD5" w:themeColor="accent1"/>
        </w:rPr>
        <w:t>檑</w:t>
      </w:r>
      <w:proofErr w:type="gramEnd"/>
      <w:r w:rsidRPr="00EF5AF3">
        <w:rPr>
          <w:rFonts w:hint="eastAsia"/>
          <w:color w:val="5B9BD5" w:themeColor="accent1"/>
        </w:rPr>
        <w:t>』</w:t>
      </w:r>
      <w:r w:rsidRPr="00EF5AF3">
        <w:rPr>
          <w:rFonts w:hint="eastAsia"/>
          <w:color w:val="5B9BD5" w:themeColor="accent1"/>
        </w:rPr>
        <w:t>w?</w:t>
      </w:r>
      <w:r w:rsidRPr="00EF5AF3">
        <w:rPr>
          <w:rFonts w:hint="eastAsia"/>
          <w:color w:val="5B9BD5" w:themeColor="accent1"/>
        </w:rPr>
        <w:t>秷</w:t>
      </w:r>
      <w:r w:rsidRPr="00EF5AF3">
        <w:rPr>
          <w:rFonts w:hint="eastAsia"/>
          <w:color w:val="5B9BD5" w:themeColor="accent1"/>
        </w:rPr>
        <w:t>r.</w:t>
      </w:r>
      <w:r w:rsidRPr="00EF5AF3">
        <w:rPr>
          <w:rFonts w:hint="eastAsia"/>
          <w:color w:val="5B9BD5" w:themeColor="accent1"/>
        </w:rPr>
        <w:t>穎</w:t>
      </w:r>
      <w:r w:rsidRPr="00EF5AF3">
        <w:rPr>
          <w:rFonts w:hint="eastAsia"/>
          <w:color w:val="5B9BD5" w:themeColor="accent1"/>
        </w:rPr>
        <w:t>~</w:t>
      </w:r>
      <w:r w:rsidRPr="00EF5AF3">
        <w:rPr>
          <w:rFonts w:hint="eastAsia"/>
          <w:color w:val="5B9BD5" w:themeColor="accent1"/>
        </w:rPr>
        <w:t>頭</w:t>
      </w:r>
      <w:r w:rsidRPr="00EF5AF3">
        <w:rPr>
          <w:rFonts w:hint="eastAsia"/>
          <w:color w:val="5B9BD5" w:themeColor="accent1"/>
        </w:rPr>
        <w:t>ga,9V\;</w:t>
      </w:r>
      <w:r w:rsidRPr="00EF5AF3">
        <w:rPr>
          <w:rFonts w:hint="eastAsia"/>
          <w:color w:val="5B9BD5" w:themeColor="accent1"/>
        </w:rPr>
        <w:t>屎</w:t>
      </w:r>
      <w:r w:rsidRPr="00EF5AF3">
        <w:rPr>
          <w:rFonts w:hint="eastAsia"/>
          <w:color w:val="5B9BD5" w:themeColor="accent1"/>
        </w:rPr>
        <w:t>[</w:t>
      </w:r>
      <w:proofErr w:type="gramStart"/>
      <w:r w:rsidRPr="00EF5AF3">
        <w:rPr>
          <w:rFonts w:hint="eastAsia"/>
          <w:color w:val="5B9BD5" w:themeColor="accent1"/>
        </w:rPr>
        <w:t>犂</w:t>
      </w:r>
      <w:proofErr w:type="gramEnd"/>
      <w:r w:rsidRPr="00EF5AF3">
        <w:rPr>
          <w:rFonts w:hint="eastAsia"/>
          <w:color w:val="5B9BD5" w:themeColor="accent1"/>
        </w:rPr>
        <w:t>vrz(QV</w:t>
      </w:r>
      <w:r w:rsidRPr="00EF5AF3">
        <w:rPr>
          <w:rFonts w:hint="eastAsia"/>
          <w:color w:val="5B9BD5" w:themeColor="accent1"/>
        </w:rPr>
        <w:t>藼</w:t>
      </w:r>
      <w:proofErr w:type="gramStart"/>
      <w:r w:rsidRPr="00EF5AF3">
        <w:rPr>
          <w:rFonts w:hint="eastAsia"/>
          <w:color w:val="5B9BD5" w:themeColor="accent1"/>
        </w:rPr>
        <w:t>藼</w:t>
      </w:r>
      <w:proofErr w:type="gramEnd"/>
      <w:r w:rsidRPr="00EF5AF3">
        <w:rPr>
          <w:rFonts w:hint="eastAsia"/>
          <w:color w:val="5B9BD5" w:themeColor="accent1"/>
        </w:rPr>
        <w:t>=!o</w:t>
      </w:r>
    </w:p>
    <w:p w:rsidR="00EF5AF3" w:rsidRPr="00EF5AF3" w:rsidRDefault="00EF5AF3" w:rsidP="00EF5AF3">
      <w:pPr>
        <w:pStyle w:val="af5"/>
        <w:rPr>
          <w:color w:val="5B9BD5" w:themeColor="accent1"/>
          <w:sz w:val="24"/>
          <w:szCs w:val="24"/>
        </w:rPr>
      </w:pPr>
      <w:r w:rsidRPr="00EF5AF3">
        <w:rPr>
          <w:rFonts w:hint="eastAsia"/>
          <w:color w:val="5B9BD5" w:themeColor="accent1"/>
        </w:rPr>
        <w:t>膘</w:t>
      </w:r>
      <w:r w:rsidRPr="00EF5AF3">
        <w:rPr>
          <w:rFonts w:hint="eastAsia"/>
          <w:color w:val="5B9BD5" w:themeColor="accent1"/>
        </w:rPr>
        <w:t>u</w:t>
      </w:r>
      <w:r w:rsidRPr="00EF5AF3">
        <w:rPr>
          <w:rFonts w:hint="eastAsia"/>
          <w:color w:val="5B9BD5" w:themeColor="accent1"/>
        </w:rPr>
        <w:t>抬鱀</w:t>
      </w:r>
      <w:proofErr w:type="gramStart"/>
      <w:r w:rsidRPr="00EF5AF3">
        <w:rPr>
          <w:rFonts w:hint="eastAsia"/>
          <w:color w:val="5B9BD5" w:themeColor="accent1"/>
        </w:rPr>
        <w:t>怩</w:t>
      </w:r>
      <w:proofErr w:type="gramEnd"/>
      <w:r w:rsidRPr="00EF5AF3">
        <w:rPr>
          <w:rFonts w:hint="eastAsia"/>
          <w:color w:val="5B9BD5" w:themeColor="accent1"/>
        </w:rPr>
        <w:t>C^</w:t>
      </w:r>
      <w:r w:rsidRPr="00EF5AF3">
        <w:rPr>
          <w:rFonts w:hint="eastAsia"/>
          <w:color w:val="5B9BD5" w:themeColor="accent1"/>
        </w:rPr>
        <w:separator/>
      </w:r>
      <w:r w:rsidRPr="00EF5AF3">
        <w:rPr>
          <w:rFonts w:hint="eastAsia"/>
          <w:color w:val="5B9BD5" w:themeColor="accent1"/>
        </w:rPr>
        <w:t>竀趣１何</w:t>
      </w:r>
    </w:p>
    <w:p w:rsidR="00EF5AF3" w:rsidRDefault="00EF5AF3" w:rsidP="00EF5AF3">
      <w:pPr>
        <w:pStyle w:val="af5"/>
      </w:pPr>
      <w:r w:rsidRPr="00EF5AF3">
        <w:rPr>
          <w:rFonts w:hint="eastAsia"/>
        </w:rPr>
        <w:t>CLOSED</w:t>
      </w:r>
    </w:p>
    <w:p w:rsidR="00EF5AF3" w:rsidRDefault="00EF5AF3" w:rsidP="00EF5AF3">
      <w:r>
        <w:rPr>
          <w:rFonts w:hint="eastAsia"/>
        </w:rPr>
        <w:t>其中</w:t>
      </w:r>
      <w:r>
        <w:t>红色</w:t>
      </w:r>
      <w:r>
        <w:rPr>
          <w:rFonts w:hint="eastAsia"/>
        </w:rPr>
        <w:t>标明</w:t>
      </w:r>
      <w:r>
        <w:t>的</w:t>
      </w:r>
      <w:r>
        <w:rPr>
          <w:rFonts w:hint="eastAsia"/>
        </w:rPr>
        <w:t>是</w:t>
      </w:r>
      <w:r>
        <w:t>需要输入的变量值</w:t>
      </w:r>
      <w:r>
        <w:rPr>
          <w:rFonts w:hint="eastAsia"/>
        </w:rPr>
        <w:t>，</w:t>
      </w:r>
      <w:proofErr w:type="gramStart"/>
      <w:r>
        <w:t>详细可</w:t>
      </w:r>
      <w:proofErr w:type="gramEnd"/>
      <w:r>
        <w:t>参考</w:t>
      </w:r>
      <w:r>
        <w:rPr>
          <w:rFonts w:hint="eastAsia"/>
        </w:rPr>
        <w:t>杭州</w:t>
      </w:r>
      <w:proofErr w:type="gramStart"/>
      <w:r>
        <w:t>中科微</w:t>
      </w:r>
      <w:proofErr w:type="gramEnd"/>
      <w:r>
        <w:t>AGNSS</w:t>
      </w:r>
      <w:r>
        <w:t>服务器使用说明。</w:t>
      </w:r>
    </w:p>
    <w:p w:rsidR="00EF5AF3" w:rsidRPr="00EF5AF3" w:rsidRDefault="00EF5AF3" w:rsidP="00EF5AF3">
      <w:r>
        <w:rPr>
          <w:rFonts w:hint="eastAsia"/>
        </w:rPr>
        <w:t>蓝色</w:t>
      </w:r>
      <w:r>
        <w:t>标明的</w:t>
      </w:r>
      <w:r w:rsidR="004D7856">
        <w:rPr>
          <w:rFonts w:hint="eastAsia"/>
        </w:rPr>
        <w:t>是</w:t>
      </w:r>
      <w:r w:rsidR="00E46762">
        <w:rPr>
          <w:rFonts w:hint="eastAsia"/>
        </w:rPr>
        <w:t>AGNSS</w:t>
      </w:r>
      <w:r w:rsidR="00E46762">
        <w:t>服务器返回的</w:t>
      </w:r>
      <w:r w:rsidR="00E46762">
        <w:rPr>
          <w:rFonts w:hint="eastAsia"/>
        </w:rPr>
        <w:t>辅助</w:t>
      </w:r>
      <w:r w:rsidR="00E46762">
        <w:t>定位数据</w:t>
      </w:r>
      <w:r w:rsidR="00E46762">
        <w:rPr>
          <w:rFonts w:hint="eastAsia"/>
        </w:rPr>
        <w:t>，</w:t>
      </w:r>
      <w:r w:rsidR="00E46762">
        <w:t>后续</w:t>
      </w:r>
      <w:r w:rsidR="00E46762">
        <w:rPr>
          <w:rFonts w:hint="eastAsia"/>
        </w:rPr>
        <w:t>只需</w:t>
      </w:r>
      <w:r w:rsidR="00E46762">
        <w:t>处理辅助定位数据传输给</w:t>
      </w:r>
      <w:r w:rsidR="00E46762">
        <w:rPr>
          <w:rFonts w:hint="eastAsia"/>
        </w:rPr>
        <w:t>接收机即可</w:t>
      </w:r>
      <w:r w:rsidR="00E46762">
        <w:t>。</w:t>
      </w:r>
    </w:p>
    <w:sectPr w:rsidR="00EF5AF3" w:rsidRPr="00EF5AF3" w:rsidSect="00C22455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C68" w:rsidRDefault="00710C68" w:rsidP="00C22455">
      <w:pPr>
        <w:spacing w:before="0" w:after="0" w:line="240" w:lineRule="auto"/>
      </w:pPr>
      <w:r>
        <w:separator/>
      </w:r>
    </w:p>
  </w:endnote>
  <w:endnote w:type="continuationSeparator" w:id="0">
    <w:p w:rsidR="00710C68" w:rsidRDefault="00710C68" w:rsidP="00C224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455" w:rsidRDefault="00C2245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F4F7D" w:rsidRPr="002F4F7D">
      <w:rPr>
        <w:noProof/>
        <w:color w:val="323E4F" w:themeColor="text2" w:themeShade="BF"/>
        <w:sz w:val="24"/>
        <w:szCs w:val="24"/>
        <w:lang w:val="zh-CN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F4F7D" w:rsidRPr="002F4F7D">
      <w:rPr>
        <w:noProof/>
        <w:color w:val="323E4F" w:themeColor="text2" w:themeShade="BF"/>
        <w:sz w:val="24"/>
        <w:szCs w:val="24"/>
        <w:lang w:val="zh-CN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C22455" w:rsidRDefault="00C22455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C68" w:rsidRDefault="00710C68" w:rsidP="00C22455">
      <w:pPr>
        <w:spacing w:before="0" w:after="0" w:line="240" w:lineRule="auto"/>
      </w:pPr>
      <w:r>
        <w:separator/>
      </w:r>
    </w:p>
  </w:footnote>
  <w:footnote w:type="continuationSeparator" w:id="0">
    <w:p w:rsidR="00710C68" w:rsidRDefault="00710C68" w:rsidP="00C224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455" w:rsidRPr="00C22455" w:rsidRDefault="00C22455" w:rsidP="00C22455">
    <w:pPr>
      <w:pStyle w:val="af0"/>
      <w:jc w:val="left"/>
    </w:pPr>
    <w:r>
      <w:t>huanglu@casic.ac.cn</w:t>
    </w:r>
    <w:r>
      <w:ptab w:relativeTo="margin" w:alignment="center" w:leader="none"/>
    </w:r>
    <w:r w:rsidR="00DD1D64">
      <w:t>AGNSS</w:t>
    </w:r>
    <w:r>
      <w:rPr>
        <w:rFonts w:hint="eastAsia"/>
      </w:rPr>
      <w:t>解决</w:t>
    </w:r>
    <w:r>
      <w:t>方案</w:t>
    </w:r>
    <w:r>
      <w:ptab w:relativeTo="margin" w:alignment="right" w:leader="none"/>
    </w:r>
    <w:r>
      <w:t>2017-03-28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06B3"/>
    <w:multiLevelType w:val="hybridMultilevel"/>
    <w:tmpl w:val="6598E07A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3B"/>
    <w:rsid w:val="000031F4"/>
    <w:rsid w:val="000219FF"/>
    <w:rsid w:val="000B75D0"/>
    <w:rsid w:val="000D6FF4"/>
    <w:rsid w:val="000F2E5A"/>
    <w:rsid w:val="00183CDA"/>
    <w:rsid w:val="00262ADB"/>
    <w:rsid w:val="002F4F7D"/>
    <w:rsid w:val="00420749"/>
    <w:rsid w:val="004D7856"/>
    <w:rsid w:val="00671F6F"/>
    <w:rsid w:val="0067502F"/>
    <w:rsid w:val="00697EA4"/>
    <w:rsid w:val="006D1FE6"/>
    <w:rsid w:val="00710C68"/>
    <w:rsid w:val="007C6D5C"/>
    <w:rsid w:val="008827AB"/>
    <w:rsid w:val="0089401F"/>
    <w:rsid w:val="009077DF"/>
    <w:rsid w:val="0091573F"/>
    <w:rsid w:val="009D2081"/>
    <w:rsid w:val="009E16B1"/>
    <w:rsid w:val="009F6F02"/>
    <w:rsid w:val="00A16C34"/>
    <w:rsid w:val="00A43CE5"/>
    <w:rsid w:val="00A84444"/>
    <w:rsid w:val="00AF3815"/>
    <w:rsid w:val="00AF4E37"/>
    <w:rsid w:val="00B501F0"/>
    <w:rsid w:val="00BB158E"/>
    <w:rsid w:val="00BE234A"/>
    <w:rsid w:val="00BE64ED"/>
    <w:rsid w:val="00BF5226"/>
    <w:rsid w:val="00C22455"/>
    <w:rsid w:val="00C9112A"/>
    <w:rsid w:val="00CC0372"/>
    <w:rsid w:val="00D46D73"/>
    <w:rsid w:val="00DD1D64"/>
    <w:rsid w:val="00DD5C3B"/>
    <w:rsid w:val="00DD5DDE"/>
    <w:rsid w:val="00E46762"/>
    <w:rsid w:val="00ED6456"/>
    <w:rsid w:val="00EF5AF3"/>
    <w:rsid w:val="00F0641E"/>
    <w:rsid w:val="00F9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2B631C-056A-4744-8F1C-1133F3CC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D73"/>
  </w:style>
  <w:style w:type="paragraph" w:styleId="1">
    <w:name w:val="heading 1"/>
    <w:basedOn w:val="a"/>
    <w:next w:val="a"/>
    <w:link w:val="1Char"/>
    <w:uiPriority w:val="9"/>
    <w:qFormat/>
    <w:rsid w:val="00D46D7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6D7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6D7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6D7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6D7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6D7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6D7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6D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6D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6D7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D46D7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D46D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4"/>
    <w:uiPriority w:val="11"/>
    <w:rsid w:val="00D46D73"/>
    <w:rPr>
      <w:caps/>
      <w:color w:val="595959" w:themeColor="text1" w:themeTint="A6"/>
      <w:spacing w:val="10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D46D7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D46D7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D46D73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D46D7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D46D7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D46D7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D46D7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6D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6D73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D46D73"/>
    <w:rPr>
      <w:b/>
      <w:bCs/>
      <w:color w:val="2E74B5" w:themeColor="accent1" w:themeShade="BF"/>
      <w:sz w:val="16"/>
      <w:szCs w:val="16"/>
    </w:rPr>
  </w:style>
  <w:style w:type="character" w:styleId="a6">
    <w:name w:val="Strong"/>
    <w:uiPriority w:val="22"/>
    <w:qFormat/>
    <w:rsid w:val="00D46D73"/>
    <w:rPr>
      <w:b/>
      <w:bCs/>
    </w:rPr>
  </w:style>
  <w:style w:type="character" w:styleId="a7">
    <w:name w:val="Emphasis"/>
    <w:uiPriority w:val="20"/>
    <w:qFormat/>
    <w:rsid w:val="00D46D73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D46D7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D46D73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D46D73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D46D7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D46D73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D46D73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D46D73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D46D73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D46D73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D46D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46D73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C22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C22455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C2245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C22455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C22455"/>
    <w:rPr>
      <w:color w:val="808080"/>
    </w:rPr>
  </w:style>
  <w:style w:type="paragraph" w:styleId="af3">
    <w:name w:val="List Paragraph"/>
    <w:basedOn w:val="a"/>
    <w:uiPriority w:val="34"/>
    <w:qFormat/>
    <w:rsid w:val="00F96EED"/>
    <w:pPr>
      <w:ind w:firstLineChars="200" w:firstLine="420"/>
    </w:pPr>
  </w:style>
  <w:style w:type="paragraph" w:styleId="af4">
    <w:name w:val="Normal (Web)"/>
    <w:basedOn w:val="a"/>
    <w:uiPriority w:val="99"/>
    <w:semiHidden/>
    <w:unhideWhenUsed/>
    <w:rsid w:val="00BE64ED"/>
    <w:pPr>
      <w:spacing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f5">
    <w:name w:val="背景"/>
    <w:basedOn w:val="a"/>
    <w:link w:val="Char5"/>
    <w:qFormat/>
    <w:rsid w:val="00BE234A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after="0" w:line="0" w:lineRule="atLeast"/>
    </w:pPr>
    <w:rPr>
      <w:rFonts w:eastAsia="宋体" w:cs="宋体"/>
      <w:sz w:val="16"/>
      <w:szCs w:val="16"/>
    </w:rPr>
  </w:style>
  <w:style w:type="character" w:customStyle="1" w:styleId="Char5">
    <w:name w:val="背景 Char"/>
    <w:basedOn w:val="a0"/>
    <w:link w:val="af5"/>
    <w:rsid w:val="00BE234A"/>
    <w:rPr>
      <w:rFonts w:eastAsia="宋体" w:cs="宋体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tmp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__2.vsd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tmp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0F6A99-FAEC-49D9-B0C7-71DD6601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759</Words>
  <Characters>4328</Characters>
  <Application>Microsoft Office Word</Application>
  <DocSecurity>0</DocSecurity>
  <Lines>36</Lines>
  <Paragraphs>10</Paragraphs>
  <ScaleCrop>false</ScaleCrop>
  <Company>Win10NeT.COM</Company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huanglu@casic.ac.cn</dc:creator>
  <cp:keywords/>
  <dc:description/>
  <cp:lastModifiedBy>riverhe</cp:lastModifiedBy>
  <cp:revision>20</cp:revision>
  <dcterms:created xsi:type="dcterms:W3CDTF">2017-03-28T07:42:00Z</dcterms:created>
  <dcterms:modified xsi:type="dcterms:W3CDTF">2017-07-19T01:56:00Z</dcterms:modified>
</cp:coreProperties>
</file>